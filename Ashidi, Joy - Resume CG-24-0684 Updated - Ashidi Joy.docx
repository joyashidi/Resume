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D3DF9">
      <w:pPr>
        <w:tabs>
          <w:tab w:val="left" w:pos="90"/>
        </w:tabs>
        <w:spacing w:after="0" w:line="276" w:lineRule="auto"/>
        <w:ind w:right="18"/>
        <w:rPr>
          <w:rFonts w:ascii="Cambria" w:hAnsi="Cambria"/>
          <w:b/>
          <w:bCs/>
          <w:color w:val="000000" w:themeColor="text1"/>
          <w:sz w:val="36"/>
          <w:szCs w:val="36"/>
          <w14:textFill>
            <w14:solidFill>
              <w14:schemeClr w14:val="tx1"/>
            </w14:solidFill>
          </w14:textFill>
        </w:rPr>
      </w:pPr>
      <w:r>
        <w:rPr>
          <w:rFonts w:ascii="Cambria" w:hAnsi="Cambria"/>
          <w:b/>
          <w:bCs/>
          <w:color w:val="000000" w:themeColor="text1"/>
          <w:sz w:val="36"/>
          <w:szCs w:val="36"/>
          <w14:textFill>
            <w14:solidFill>
              <w14:schemeClr w14:val="tx1"/>
            </w14:solidFill>
          </w14:textFill>
        </w:rPr>
        <w:t>ASHIDI, JOY SESI</w:t>
      </w:r>
    </w:p>
    <w:p w14:paraId="46196ECD">
      <w:pPr>
        <w:tabs>
          <w:tab w:val="left" w:pos="90"/>
        </w:tabs>
        <w:spacing w:after="0" w:line="276" w:lineRule="auto"/>
        <w:ind w:right="18"/>
        <w:rPr>
          <w:rFonts w:ascii="Cambria" w:hAnsi="Cambria"/>
          <w:sz w:val="20"/>
          <w:szCs w:val="20"/>
        </w:rPr>
      </w:pPr>
      <w:r>
        <w:rPr>
          <w:rFonts w:ascii="Cambria" w:hAnsi="Cambria"/>
          <w:color w:val="000000" w:themeColor="text1"/>
          <w:sz w:val="20"/>
          <w:szCs w:val="20"/>
          <w14:textFill>
            <w14:solidFill>
              <w14:schemeClr w14:val="tx1"/>
            </w14:solidFill>
          </w14:textFill>
        </w:rPr>
        <w:t xml:space="preserve"> (+234)8165391713</w:t>
      </w:r>
      <w:r>
        <w:rPr>
          <w:rFonts w:ascii="Cambria" w:hAnsi="Cambria"/>
          <w:sz w:val="20"/>
          <w:szCs w:val="20"/>
        </w:rPr>
        <w:t xml:space="preserve"> </w:t>
      </w:r>
      <w:r>
        <w:fldChar w:fldCharType="begin"/>
      </w:r>
      <w:r>
        <w:instrText xml:space="preserve"> HYPERLINK "mailto:|ashidioy52@gmail.com" \h </w:instrText>
      </w:r>
      <w:r>
        <w:fldChar w:fldCharType="separate"/>
      </w:r>
      <w:r>
        <w:rPr>
          <w:rStyle w:val="51"/>
          <w:rFonts w:ascii="Cambria" w:hAnsi="Cambria"/>
          <w:sz w:val="20"/>
          <w:szCs w:val="20"/>
        </w:rPr>
        <w:t>|ashidioy52@gmail.com</w:t>
      </w:r>
      <w:r>
        <w:rPr>
          <w:rStyle w:val="51"/>
          <w:rFonts w:ascii="Cambria" w:hAnsi="Cambria"/>
          <w:sz w:val="20"/>
          <w:szCs w:val="20"/>
        </w:rPr>
        <w:fldChar w:fldCharType="end"/>
      </w:r>
      <w:r>
        <w:rPr>
          <w:rFonts w:ascii="Cambria" w:hAnsi="Cambria"/>
          <w:color w:val="000000" w:themeColor="text1"/>
          <w:sz w:val="20"/>
          <w:szCs w:val="20"/>
          <w14:textFill>
            <w14:solidFill>
              <w14:schemeClr w14:val="tx1"/>
            </w14:solidFill>
          </w14:textFill>
        </w:rPr>
        <w:t xml:space="preserve"> | </w:t>
      </w:r>
      <w:r>
        <w:fldChar w:fldCharType="begin"/>
      </w:r>
      <w:r>
        <w:instrText xml:space="preserve"> HYPERLINK "https://www.linkedin.com/ashidi-joy|" \h </w:instrText>
      </w:r>
      <w:r>
        <w:fldChar w:fldCharType="separate"/>
      </w:r>
      <w:r>
        <w:rPr>
          <w:rStyle w:val="51"/>
          <w:rFonts w:ascii="Cambria" w:hAnsi="Cambria"/>
          <w:sz w:val="20"/>
          <w:szCs w:val="20"/>
        </w:rPr>
        <w:t>https://www.linkedin.com/ashidi-joy|</w:t>
      </w:r>
      <w:r>
        <w:rPr>
          <w:rStyle w:val="51"/>
          <w:rFonts w:ascii="Cambria" w:hAnsi="Cambria"/>
          <w:sz w:val="20"/>
          <w:szCs w:val="20"/>
        </w:rPr>
        <w:fldChar w:fldCharType="end"/>
      </w:r>
      <w:r>
        <w:rPr>
          <w:rFonts w:ascii="Cambria" w:hAnsi="Cambria"/>
          <w:sz w:val="20"/>
          <w:szCs w:val="20"/>
        </w:rPr>
        <w:t xml:space="preserve"> </w:t>
      </w:r>
      <w:r>
        <w:fldChar w:fldCharType="begin"/>
      </w:r>
      <w:r>
        <w:instrText xml:space="preserve"> HYPERLINK "https://github.com/joyashidi" \h </w:instrText>
      </w:r>
      <w:r>
        <w:fldChar w:fldCharType="separate"/>
      </w:r>
      <w:r>
        <w:rPr>
          <w:rStyle w:val="51"/>
          <w:rFonts w:ascii="Cambria" w:hAnsi="Cambria"/>
          <w:sz w:val="20"/>
          <w:szCs w:val="20"/>
        </w:rPr>
        <w:t>https://github.com/joyashidi</w:t>
      </w:r>
      <w:r>
        <w:rPr>
          <w:rStyle w:val="51"/>
          <w:rFonts w:ascii="Cambria" w:hAnsi="Cambria"/>
          <w:sz w:val="20"/>
          <w:szCs w:val="20"/>
        </w:rPr>
        <w:fldChar w:fldCharType="end"/>
      </w:r>
    </w:p>
    <w:p w14:paraId="7E46578E">
      <w:pPr>
        <w:tabs>
          <w:tab w:val="left" w:pos="90"/>
        </w:tabs>
        <w:spacing w:after="0" w:line="276" w:lineRule="auto"/>
        <w:ind w:right="18"/>
        <w:rPr>
          <w:rFonts w:ascii="Cambria" w:hAnsi="Cambria"/>
          <w:sz w:val="20"/>
          <w:szCs w:val="20"/>
        </w:rPr>
      </w:pPr>
    </w:p>
    <w:p w14:paraId="34784E18">
      <w:pPr>
        <w:pBdr>
          <w:bottom w:val="single" w:color="auto" w:sz="6" w:space="1"/>
        </w:pBdr>
        <w:spacing w:after="0"/>
        <w:ind w:right="18"/>
        <w:jc w:val="both"/>
        <w:rPr>
          <w:rFonts w:ascii="Cambria" w:hAnsi="Cambria"/>
          <w:b/>
          <w:bCs/>
          <w:color w:val="000000" w:themeColor="text1"/>
          <w:sz w:val="20"/>
          <w:szCs w:val="20"/>
          <w14:textFill>
            <w14:solidFill>
              <w14:schemeClr w14:val="tx1"/>
            </w14:solidFill>
          </w14:textFill>
        </w:rPr>
      </w:pPr>
      <w:r>
        <w:rPr>
          <w:rFonts w:ascii="Cambria" w:hAnsi="Cambria"/>
          <w:b/>
          <w:bCs/>
          <w:color w:val="000000" w:themeColor="text1"/>
          <w:sz w:val="20"/>
          <w:szCs w:val="20"/>
          <w14:textFill>
            <w14:solidFill>
              <w14:schemeClr w14:val="tx1"/>
            </w14:solidFill>
          </w14:textFill>
        </w:rPr>
        <w:t xml:space="preserve">PROFILE </w:t>
      </w:r>
    </w:p>
    <w:p w14:paraId="5BC48611">
      <w:pPr>
        <w:spacing w:after="0" w:line="276" w:lineRule="auto"/>
        <w:jc w:val="both"/>
        <w:rPr>
          <w:rFonts w:ascii="Cambria" w:hAnsi="Cambria" w:eastAsia="Cambria" w:cs="Cambria"/>
          <w:sz w:val="20"/>
          <w:szCs w:val="20"/>
          <w:lang w:val="en-US"/>
        </w:rPr>
      </w:pPr>
      <w:r>
        <w:rPr>
          <w:rFonts w:ascii="Cambria" w:hAnsi="Cambria" w:eastAsia="Cambria" w:cs="Cambria"/>
          <w:sz w:val="20"/>
          <w:szCs w:val="20"/>
          <w:lang w:val="en-US"/>
        </w:rPr>
        <w:t>Results-driven penetration tester with hands-on experience in identifying and mitigating security vulnerabilities. Proficient in penetration testing techniques, vulnerability assessments, and security tools such as Metasploit, Burp Suite, and Nmap. Completed extensive coursework and practical labs in cybersecurity, gaining real-world experience in ethical hacking, network security, and adversary emulation. Strong analytical mindset, attention to detail, and a passion for continuous learning. Eager to apply skills in a professional setting to enhance system and network security.</w:t>
      </w:r>
    </w:p>
    <w:p w14:paraId="27493A7B">
      <w:pPr>
        <w:spacing w:after="0" w:line="276" w:lineRule="auto"/>
        <w:jc w:val="both"/>
        <w:rPr>
          <w:rFonts w:ascii="Cambria" w:hAnsi="Cambria" w:eastAsia="Cambria" w:cs="Cambria"/>
          <w:sz w:val="20"/>
          <w:szCs w:val="20"/>
          <w:lang w:val="en-US"/>
        </w:rPr>
      </w:pPr>
    </w:p>
    <w:p w14:paraId="2868173F">
      <w:pPr>
        <w:pBdr>
          <w:bottom w:val="single" w:color="auto" w:sz="6" w:space="1"/>
        </w:pBdr>
        <w:spacing w:after="0"/>
        <w:ind w:right="18"/>
        <w:jc w:val="both"/>
        <w:rPr>
          <w:rFonts w:ascii="Cambria" w:hAnsi="Cambria"/>
          <w:b/>
          <w:bCs/>
          <w:color w:val="000000" w:themeColor="text1"/>
          <w:sz w:val="20"/>
          <w:szCs w:val="20"/>
          <w14:textFill>
            <w14:solidFill>
              <w14:schemeClr w14:val="tx1"/>
            </w14:solidFill>
          </w14:textFill>
        </w:rPr>
      </w:pPr>
      <w:r>
        <w:rPr>
          <w:rFonts w:ascii="Cambria" w:hAnsi="Cambria"/>
          <w:b/>
          <w:bCs/>
          <w:color w:val="000000" w:themeColor="text1"/>
          <w:sz w:val="20"/>
          <w:szCs w:val="20"/>
          <w14:textFill>
            <w14:solidFill>
              <w14:schemeClr w14:val="tx1"/>
            </w14:solidFill>
          </w14:textFill>
        </w:rPr>
        <w:t>SKILLS</w:t>
      </w:r>
    </w:p>
    <w:p w14:paraId="16B3906B">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Vulnerability Assessment</w:t>
      </w:r>
      <w:r>
        <w:rPr>
          <w:rFonts w:ascii="Cambria" w:hAnsi="Cambria"/>
          <w:color w:val="000000" w:themeColor="text1"/>
          <w:sz w:val="20"/>
          <w:szCs w:val="20"/>
          <w:lang w:val="en-GB"/>
          <w14:textFill>
            <w14:solidFill>
              <w14:schemeClr w14:val="tx1"/>
            </w14:solidFill>
          </w14:textFill>
        </w:rPr>
        <w:t xml:space="preserve">: </w:t>
      </w:r>
      <w:r>
        <w:rPr>
          <w:rFonts w:ascii="Cambria" w:hAnsi="Cambria" w:eastAsia="Cambria" w:cs="Cambria"/>
          <w:sz w:val="20"/>
          <w:szCs w:val="20"/>
          <w:lang w:val="en-GB"/>
        </w:rPr>
        <w:t>Basic proficiency in vulnerability scanning tools to identify and report security weaknesses in networks, applications, and systems.</w:t>
      </w:r>
    </w:p>
    <w:p w14:paraId="2827FEE9">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Penetration testing</w:t>
      </w:r>
      <w:r>
        <w:rPr>
          <w:rFonts w:ascii="Cambria" w:hAnsi="Cambria"/>
          <w:color w:val="000000" w:themeColor="text1"/>
          <w:sz w:val="20"/>
          <w:szCs w:val="20"/>
          <w:lang w:val="en-GB"/>
          <w14:textFill>
            <w14:solidFill>
              <w14:schemeClr w14:val="tx1"/>
            </w14:solidFill>
          </w14:textFill>
        </w:rPr>
        <w:t xml:space="preserve">: </w:t>
      </w:r>
      <w:r>
        <w:rPr>
          <w:rFonts w:ascii="Cambria" w:hAnsi="Cambria" w:eastAsia="Cambria" w:cs="Cambria"/>
          <w:sz w:val="20"/>
          <w:szCs w:val="20"/>
          <w:lang w:val="en-GB"/>
        </w:rPr>
        <w:t>Skilled in performing full lifecycle penetration testing and simulating attack techniques to evaluate security defences.</w:t>
      </w:r>
    </w:p>
    <w:p w14:paraId="77CD0526">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eastAsia="Cambria" w:cs="Cambria"/>
          <w:b/>
          <w:bCs/>
          <w:sz w:val="20"/>
          <w:szCs w:val="20"/>
          <w:lang w:val="en-GB"/>
        </w:rPr>
        <w:t>Active Directory Security</w:t>
      </w:r>
      <w:r>
        <w:rPr>
          <w:rFonts w:ascii="Cambria" w:hAnsi="Cambria" w:eastAsia="Cambria" w:cs="Cambria"/>
          <w:sz w:val="20"/>
          <w:szCs w:val="20"/>
          <w:lang w:val="en-GB"/>
        </w:rPr>
        <w:t xml:space="preserve">: Proficient in performing advanced Active Directory penetration tests, including hash capturing, cracking, NTLM hash dumping, and Kerberos exploitation. </w:t>
      </w:r>
    </w:p>
    <w:p w14:paraId="285BB4E0">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Adversary Emulation</w:t>
      </w:r>
      <w:r>
        <w:rPr>
          <w:rFonts w:ascii="Cambria" w:hAnsi="Cambria"/>
          <w:color w:val="000000" w:themeColor="text1"/>
          <w:sz w:val="20"/>
          <w:szCs w:val="20"/>
          <w:lang w:val="en-GB"/>
          <w14:textFill>
            <w14:solidFill>
              <w14:schemeClr w14:val="tx1"/>
            </w14:solidFill>
          </w14:textFill>
        </w:rPr>
        <w:t xml:space="preserve">: </w:t>
      </w:r>
      <w:r>
        <w:rPr>
          <w:rFonts w:ascii="Cambria" w:hAnsi="Cambria" w:eastAsia="Cambria" w:cs="Cambria"/>
          <w:sz w:val="20"/>
          <w:szCs w:val="20"/>
          <w:lang w:val="en-GB"/>
        </w:rPr>
        <w:t>Knowledge of adversary tactics, techniques, and procedures (TTPs), with hands-on experience in emulating real-world attack scenarios.</w:t>
      </w:r>
    </w:p>
    <w:p w14:paraId="136FFF02">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Scripting and Automation</w:t>
      </w:r>
      <w:r>
        <w:rPr>
          <w:rFonts w:ascii="Cambria" w:hAnsi="Cambria"/>
          <w:color w:val="000000" w:themeColor="text1"/>
          <w:sz w:val="20"/>
          <w:szCs w:val="20"/>
          <w:lang w:val="en-GB"/>
          <w14:textFill>
            <w14:solidFill>
              <w14:schemeClr w14:val="tx1"/>
            </w14:solidFill>
          </w14:textFill>
        </w:rPr>
        <w:t xml:space="preserve">: </w:t>
      </w:r>
      <w:r>
        <w:rPr>
          <w:rFonts w:ascii="Cambria" w:hAnsi="Cambria" w:eastAsia="Cambria" w:cs="Cambria"/>
          <w:sz w:val="20"/>
          <w:szCs w:val="20"/>
          <w:lang w:val="en-GB"/>
        </w:rPr>
        <w:t>Experienced with Python and Bash scripting to automate scanning, exploit generation, and reporting tasks.</w:t>
      </w:r>
    </w:p>
    <w:p w14:paraId="45DE1B90">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Operating Systems</w:t>
      </w:r>
      <w:r>
        <w:rPr>
          <w:rFonts w:ascii="Cambria" w:hAnsi="Cambria"/>
          <w:color w:val="000000" w:themeColor="text1"/>
          <w:sz w:val="20"/>
          <w:szCs w:val="20"/>
          <w:lang w:val="en-GB"/>
          <w14:textFill>
            <w14:solidFill>
              <w14:schemeClr w14:val="tx1"/>
            </w14:solidFill>
          </w14:textFill>
        </w:rPr>
        <w:t>: Familiarity with Linux, Kali Linux and Windows.</w:t>
      </w:r>
    </w:p>
    <w:p w14:paraId="23D6800B">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Network Security</w:t>
      </w:r>
      <w:r>
        <w:rPr>
          <w:rFonts w:ascii="Cambria" w:hAnsi="Cambria"/>
          <w:color w:val="000000" w:themeColor="text1"/>
          <w:sz w:val="20"/>
          <w:szCs w:val="20"/>
          <w:lang w:val="en-GB"/>
          <w14:textFill>
            <w14:solidFill>
              <w14:schemeClr w14:val="tx1"/>
            </w14:solidFill>
          </w14:textFill>
        </w:rPr>
        <w:t xml:space="preserve">: </w:t>
      </w:r>
      <w:r>
        <w:rPr>
          <w:rFonts w:ascii="Cambria" w:hAnsi="Cambria" w:eastAsia="Cambria" w:cs="Cambria"/>
          <w:sz w:val="20"/>
          <w:szCs w:val="20"/>
          <w:lang w:val="en-GB"/>
        </w:rPr>
        <w:t>Solid understanding of network protocols (TCP/IP, HTTP, DNS) and basic network security principles, such as firewalls, segmentation, and VPNs.</w:t>
      </w:r>
    </w:p>
    <w:p w14:paraId="2711288D">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Security Frameworks</w:t>
      </w:r>
      <w:r>
        <w:rPr>
          <w:rFonts w:ascii="Cambria" w:hAnsi="Cambria"/>
          <w:color w:val="000000" w:themeColor="text1"/>
          <w:sz w:val="20"/>
          <w:szCs w:val="20"/>
          <w:lang w:val="en-GB"/>
          <w14:textFill>
            <w14:solidFill>
              <w14:schemeClr w14:val="tx1"/>
            </w14:solidFill>
          </w14:textFill>
        </w:rPr>
        <w:t xml:space="preserve">: </w:t>
      </w:r>
      <w:r>
        <w:rPr>
          <w:rFonts w:ascii="Cambria" w:hAnsi="Cambria" w:eastAsia="Cambria" w:cs="Cambria"/>
          <w:sz w:val="20"/>
          <w:szCs w:val="20"/>
          <w:lang w:val="en-GB"/>
        </w:rPr>
        <w:t>Awareness of OWASP Top 10 and familiarity with basic concepts in the MITRE ATT&amp;CK framework.</w:t>
      </w:r>
    </w:p>
    <w:p w14:paraId="15D0EAD3">
      <w:pPr>
        <w:pStyle w:val="257"/>
        <w:tabs>
          <w:tab w:val="right" w:pos="9810"/>
        </w:tabs>
        <w:ind w:right="18"/>
        <w:jc w:val="both"/>
        <w:rPr>
          <w:rFonts w:ascii="Cambria" w:hAnsi="Cambria"/>
          <w:color w:val="000000" w:themeColor="text1"/>
          <w:sz w:val="20"/>
          <w:szCs w:val="20"/>
          <w:lang w:val="en-GB"/>
          <w14:textFill>
            <w14:solidFill>
              <w14:schemeClr w14:val="tx1"/>
            </w14:solidFill>
          </w14:textFill>
        </w:rPr>
      </w:pPr>
    </w:p>
    <w:p w14:paraId="0BB1F7C9">
      <w:pPr>
        <w:pBdr>
          <w:bottom w:val="single" w:color="auto" w:sz="6" w:space="1"/>
        </w:pBdr>
        <w:spacing w:after="0"/>
        <w:ind w:right="18"/>
        <w:jc w:val="both"/>
        <w:rPr>
          <w:rFonts w:ascii="Cambria" w:hAnsi="Cambria"/>
          <w:b/>
          <w:bCs/>
          <w:color w:val="000000" w:themeColor="text1"/>
          <w:sz w:val="20"/>
          <w:szCs w:val="20"/>
          <w14:textFill>
            <w14:solidFill>
              <w14:schemeClr w14:val="tx1"/>
            </w14:solidFill>
          </w14:textFill>
        </w:rPr>
      </w:pPr>
      <w:r>
        <w:rPr>
          <w:rFonts w:ascii="Cambria" w:hAnsi="Cambria"/>
          <w:b/>
          <w:bCs/>
          <w:color w:val="000000" w:themeColor="text1"/>
          <w:sz w:val="20"/>
          <w:szCs w:val="20"/>
          <w14:textFill>
            <w14:solidFill>
              <w14:schemeClr w14:val="tx1"/>
            </w14:solidFill>
          </w14:textFill>
        </w:rPr>
        <w:t>TECHNICAL TOOLS</w:t>
      </w:r>
    </w:p>
    <w:p w14:paraId="339A82AB">
      <w:pPr>
        <w:pStyle w:val="257"/>
        <w:numPr>
          <w:ilvl w:val="0"/>
          <w:numId w:val="11"/>
        </w:numPr>
        <w:tabs>
          <w:tab w:val="right" w:pos="9810"/>
        </w:tabs>
        <w:ind w:right="18"/>
        <w:jc w:val="both"/>
        <w:rPr>
          <w:rFonts w:ascii="Cambria" w:hAnsi="Cambria" w:eastAsia="Cambria" w:cs="Cambria"/>
          <w:sz w:val="20"/>
          <w:szCs w:val="20"/>
          <w:lang w:val="en-GB"/>
        </w:rPr>
      </w:pPr>
      <w:r>
        <w:rPr>
          <w:rFonts w:ascii="Cambria" w:hAnsi="Cambria"/>
          <w:b/>
          <w:bCs/>
          <w:color w:val="000000" w:themeColor="text1"/>
          <w:sz w:val="20"/>
          <w:szCs w:val="20"/>
          <w:lang w:val="en-GB"/>
          <w14:textFill>
            <w14:solidFill>
              <w14:schemeClr w14:val="tx1"/>
            </w14:solidFill>
          </w14:textFill>
        </w:rPr>
        <w:t>Vulnerability Assessment</w:t>
      </w:r>
      <w:r>
        <w:rPr>
          <w:rFonts w:ascii="Cambria" w:hAnsi="Cambria"/>
          <w:color w:val="000000" w:themeColor="text1"/>
          <w:sz w:val="20"/>
          <w:szCs w:val="20"/>
          <w:lang w:val="en-GB"/>
          <w14:textFill>
            <w14:solidFill>
              <w14:schemeClr w14:val="tx1"/>
            </w14:solidFill>
          </w14:textFill>
        </w:rPr>
        <w:t xml:space="preserve">: </w:t>
      </w:r>
      <w:r>
        <w:rPr>
          <w:rFonts w:ascii="Cambria" w:hAnsi="Cambria" w:eastAsia="Cambria" w:cs="Cambria"/>
          <w:sz w:val="20"/>
          <w:szCs w:val="20"/>
          <w:lang w:val="en-GB"/>
        </w:rPr>
        <w:t>Nessus, OpenVAS, Nikto, Wireshark, Nmap, OWASP ZAP</w:t>
      </w:r>
    </w:p>
    <w:p w14:paraId="5BA9A61D">
      <w:pPr>
        <w:pStyle w:val="257"/>
        <w:numPr>
          <w:ilvl w:val="0"/>
          <w:numId w:val="11"/>
        </w:numPr>
        <w:tabs>
          <w:tab w:val="right" w:pos="9810"/>
        </w:tabs>
        <w:ind w:right="18"/>
        <w:jc w:val="both"/>
        <w:rPr>
          <w:rFonts w:ascii="Cambria" w:hAnsi="Cambria" w:eastAsia="Cambria" w:cs="Cambria"/>
          <w:sz w:val="20"/>
          <w:szCs w:val="20"/>
          <w:lang w:val="en-GB"/>
        </w:rPr>
      </w:pPr>
      <w:r>
        <w:rPr>
          <w:rFonts w:ascii="Cambria" w:hAnsi="Cambria" w:eastAsia="Cambria" w:cs="Cambria"/>
          <w:b/>
          <w:bCs/>
          <w:sz w:val="20"/>
          <w:szCs w:val="20"/>
          <w:lang w:val="en-GB"/>
        </w:rPr>
        <w:t>Penetration testing</w:t>
      </w:r>
      <w:r>
        <w:rPr>
          <w:rFonts w:ascii="Cambria" w:hAnsi="Cambria" w:eastAsia="Cambria" w:cs="Cambria"/>
          <w:sz w:val="20"/>
          <w:szCs w:val="20"/>
          <w:lang w:val="en-GB"/>
        </w:rPr>
        <w:t xml:space="preserve">: Metasploit Framework, Burp Suite, Hydra, SQLmap, Netcat, John the Ripper, Hashcat, Gobuster, Dirb, Social-Engineer Toolkit (SET), Aircrack-ng, </w:t>
      </w:r>
    </w:p>
    <w:p w14:paraId="6440E468">
      <w:pPr>
        <w:pStyle w:val="257"/>
        <w:numPr>
          <w:ilvl w:val="0"/>
          <w:numId w:val="11"/>
        </w:numPr>
        <w:tabs>
          <w:tab w:val="right" w:pos="9810"/>
        </w:tabs>
        <w:ind w:right="18"/>
        <w:jc w:val="both"/>
        <w:rPr>
          <w:rFonts w:ascii="Cambria" w:hAnsi="Cambria" w:eastAsia="Cambria" w:cs="Cambria"/>
          <w:sz w:val="20"/>
          <w:szCs w:val="20"/>
          <w:lang w:val="en-GB"/>
        </w:rPr>
      </w:pPr>
      <w:r>
        <w:rPr>
          <w:rFonts w:ascii="Cambria" w:hAnsi="Cambria" w:eastAsia="Cambria" w:cs="Cambria"/>
          <w:b/>
          <w:bCs/>
          <w:sz w:val="20"/>
          <w:szCs w:val="20"/>
          <w:lang w:val="en-GB"/>
        </w:rPr>
        <w:t>Active Directory Penetration Testing</w:t>
      </w:r>
      <w:r>
        <w:rPr>
          <w:rFonts w:ascii="Cambria" w:hAnsi="Cambria" w:eastAsia="Cambria" w:cs="Cambria"/>
          <w:sz w:val="20"/>
          <w:szCs w:val="20"/>
          <w:lang w:val="en-GB"/>
        </w:rPr>
        <w:t>: Responder, Python3 (GetNPUsers, secretsdump.py, smbexec.py), Mimikatz</w:t>
      </w:r>
    </w:p>
    <w:p w14:paraId="767C2E65">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Programming/Scripting/Automation</w:t>
      </w:r>
      <w:r>
        <w:rPr>
          <w:rFonts w:ascii="Cambria" w:hAnsi="Cambria"/>
          <w:color w:val="000000" w:themeColor="text1"/>
          <w:sz w:val="20"/>
          <w:szCs w:val="20"/>
          <w:lang w:val="en-GB"/>
          <w14:textFill>
            <w14:solidFill>
              <w14:schemeClr w14:val="tx1"/>
            </w14:solidFill>
          </w14:textFill>
        </w:rPr>
        <w:t>: Python, Java, Bash, PowerShell, Windows task scheduler</w:t>
      </w:r>
    </w:p>
    <w:p w14:paraId="4666CC85">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Adversary Emulation tools</w:t>
      </w:r>
      <w:r>
        <w:rPr>
          <w:rFonts w:ascii="Cambria" w:hAnsi="Cambria"/>
          <w:color w:val="000000" w:themeColor="text1"/>
          <w:sz w:val="20"/>
          <w:szCs w:val="20"/>
          <w:lang w:val="en-GB"/>
          <w14:textFill>
            <w14:solidFill>
              <w14:schemeClr w14:val="tx1"/>
            </w14:solidFill>
          </w14:textFill>
        </w:rPr>
        <w:t>: MITRE frameworks, Mimikatz, Metasploit framework, AdFind, Net User</w:t>
      </w:r>
    </w:p>
    <w:p w14:paraId="5BB02C6C">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eastAsia="Cambria" w:cs="Cambria"/>
          <w:b/>
          <w:bCs/>
          <w:sz w:val="20"/>
          <w:szCs w:val="20"/>
          <w:lang w:val="en-GB"/>
        </w:rPr>
        <w:t>Frameworks</w:t>
      </w:r>
      <w:r>
        <w:rPr>
          <w:rFonts w:ascii="Cambria" w:hAnsi="Cambria" w:eastAsia="Cambria" w:cs="Cambria"/>
          <w:sz w:val="20"/>
          <w:szCs w:val="20"/>
          <w:lang w:val="en-GB"/>
        </w:rPr>
        <w:t>: Kubernetes, OWASP ZAP, ITIL Framework</w:t>
      </w:r>
    </w:p>
    <w:p w14:paraId="727C4F2F">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Technical report writing:</w:t>
      </w:r>
      <w:r>
        <w:rPr>
          <w:rFonts w:ascii="Cambria" w:hAnsi="Cambria"/>
          <w:color w:val="000000" w:themeColor="text1"/>
          <w:sz w:val="20"/>
          <w:szCs w:val="20"/>
          <w:lang w:val="en-GB"/>
          <w14:textFill>
            <w14:solidFill>
              <w14:schemeClr w14:val="tx1"/>
            </w14:solidFill>
          </w14:textFill>
        </w:rPr>
        <w:t xml:space="preserve"> Proficient in technical report writing</w:t>
      </w:r>
    </w:p>
    <w:p w14:paraId="13E756C8">
      <w:pPr>
        <w:pStyle w:val="257"/>
        <w:tabs>
          <w:tab w:val="right" w:pos="9810"/>
        </w:tabs>
        <w:ind w:right="18"/>
        <w:jc w:val="both"/>
        <w:rPr>
          <w:rFonts w:ascii="Cambria" w:hAnsi="Cambria"/>
          <w:color w:val="000000" w:themeColor="text1"/>
          <w:sz w:val="20"/>
          <w:szCs w:val="20"/>
          <w:lang w:val="en-GB"/>
          <w14:textFill>
            <w14:solidFill>
              <w14:schemeClr w14:val="tx1"/>
            </w14:solidFill>
          </w14:textFill>
        </w:rPr>
        <w:sectPr>
          <w:headerReference r:id="rId6" w:type="first"/>
          <w:headerReference r:id="rId5" w:type="default"/>
          <w:footerReference r:id="rId7" w:type="default"/>
          <w:type w:val="continuous"/>
          <w:pgSz w:w="12240" w:h="15840"/>
          <w:pgMar w:top="553" w:right="634" w:bottom="0" w:left="810" w:header="0" w:footer="0" w:gutter="0"/>
          <w:cols w:space="720" w:num="1"/>
          <w:titlePg/>
          <w:docGrid w:linePitch="360" w:charSpace="0"/>
        </w:sectPr>
      </w:pPr>
    </w:p>
    <w:p w14:paraId="383AD5DA">
      <w:pPr>
        <w:pStyle w:val="257"/>
        <w:tabs>
          <w:tab w:val="right" w:pos="3150"/>
        </w:tabs>
        <w:spacing w:line="276" w:lineRule="auto"/>
        <w:ind w:right="418"/>
        <w:jc w:val="left"/>
        <w:rPr>
          <w:rFonts w:ascii="Cambria" w:hAnsi="Cambria"/>
          <w:color w:val="000000" w:themeColor="text1"/>
          <w:sz w:val="20"/>
          <w:szCs w:val="20"/>
          <w:lang w:val="en-GB"/>
          <w14:textFill>
            <w14:solidFill>
              <w14:schemeClr w14:val="tx1"/>
            </w14:solidFill>
          </w14:textFill>
        </w:rPr>
        <w:sectPr>
          <w:headerReference r:id="rId9" w:type="first"/>
          <w:footerReference r:id="rId11" w:type="first"/>
          <w:headerReference r:id="rId8" w:type="default"/>
          <w:footerReference r:id="rId10" w:type="default"/>
          <w:type w:val="continuous"/>
          <w:pgSz w:w="12240" w:h="15840"/>
          <w:pgMar w:top="553" w:right="634" w:bottom="0" w:left="810" w:header="0" w:footer="0" w:gutter="0"/>
          <w:cols w:space="4" w:num="3"/>
          <w:titlePg/>
          <w:docGrid w:linePitch="360" w:charSpace="0"/>
        </w:sectPr>
      </w:pPr>
    </w:p>
    <w:p w14:paraId="75F792CF">
      <w:pPr>
        <w:pStyle w:val="257"/>
        <w:tabs>
          <w:tab w:val="right" w:pos="9810"/>
        </w:tabs>
        <w:ind w:right="18"/>
        <w:jc w:val="both"/>
        <w:rPr>
          <w:rFonts w:ascii="Cambria" w:hAnsi="Cambria"/>
          <w:color w:val="000000" w:themeColor="text1"/>
          <w:sz w:val="20"/>
          <w:szCs w:val="20"/>
          <w:lang w:val="en-GB"/>
          <w14:textFill>
            <w14:solidFill>
              <w14:schemeClr w14:val="tx1"/>
            </w14:solidFill>
          </w14:textFill>
        </w:rPr>
      </w:pPr>
    </w:p>
    <w:p w14:paraId="2CC761D4">
      <w:pPr>
        <w:pBdr>
          <w:bottom w:val="single" w:color="000000" w:sz="6" w:space="1"/>
        </w:pBdr>
        <w:spacing w:after="0"/>
        <w:ind w:right="18"/>
        <w:jc w:val="both"/>
        <w:rPr>
          <w:rFonts w:ascii="Cambria" w:hAnsi="Cambria"/>
          <w:b/>
          <w:bCs/>
          <w:color w:val="000000" w:themeColor="text1"/>
          <w:sz w:val="20"/>
          <w:szCs w:val="20"/>
          <w14:textFill>
            <w14:solidFill>
              <w14:schemeClr w14:val="tx1"/>
            </w14:solidFill>
          </w14:textFill>
        </w:rPr>
      </w:pPr>
      <w:r>
        <w:rPr>
          <w:rFonts w:ascii="Cambria" w:hAnsi="Cambria"/>
          <w:b/>
          <w:bCs/>
          <w:color w:val="000000" w:themeColor="text1"/>
          <w:sz w:val="20"/>
          <w:szCs w:val="20"/>
          <w14:textFill>
            <w14:solidFill>
              <w14:schemeClr w14:val="tx1"/>
            </w14:solidFill>
          </w14:textFill>
        </w:rPr>
        <w:t>CERTIFICATIONS AND TRAINING</w:t>
      </w:r>
    </w:p>
    <w:p w14:paraId="38D9FC90">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 xml:space="preserve">eLearnSecurity Junior Penetration Tester (eJPT) - </w:t>
      </w:r>
      <w:r>
        <w:rPr>
          <w:rFonts w:hint="default" w:ascii="Cambria" w:hAnsi="Cambria"/>
          <w:i/>
          <w:iCs/>
          <w:color w:val="000000" w:themeColor="text1"/>
          <w:sz w:val="20"/>
          <w:szCs w:val="20"/>
          <w:lang w:val="en-US"/>
          <w14:textFill>
            <w14:solidFill>
              <w14:schemeClr w14:val="tx1"/>
            </w14:solidFill>
          </w14:textFill>
        </w:rPr>
        <w:t>April 2025</w:t>
      </w:r>
    </w:p>
    <w:p w14:paraId="6ACC6ACD">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 xml:space="preserve">CompTIA Security+ (INFOSEC) - </w:t>
      </w:r>
      <w:r>
        <w:rPr>
          <w:rFonts w:ascii="Cambria" w:hAnsi="Cambria"/>
          <w:i/>
          <w:iCs/>
          <w:color w:val="000000" w:themeColor="text1"/>
          <w:sz w:val="20"/>
          <w:szCs w:val="20"/>
          <w:lang w:val="en-GB"/>
          <w14:textFill>
            <w14:solidFill>
              <w14:schemeClr w14:val="tx1"/>
            </w14:solidFill>
          </w14:textFill>
        </w:rPr>
        <w:t>October 2024</w:t>
      </w:r>
      <w:bookmarkStart w:id="2" w:name="_GoBack"/>
      <w:bookmarkEnd w:id="2"/>
    </w:p>
    <w:p w14:paraId="2E12763B">
      <w:pPr>
        <w:pStyle w:val="257"/>
        <w:numPr>
          <w:ilvl w:val="0"/>
          <w:numId w:val="11"/>
        </w:numPr>
        <w:tabs>
          <w:tab w:val="right" w:pos="9810"/>
        </w:tabs>
        <w:ind w:right="18"/>
        <w:jc w:val="both"/>
        <w:rPr>
          <w:rFonts w:ascii="Cambria" w:hAnsi="Cambria"/>
          <w:i/>
          <w:iCs/>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 xml:space="preserve">Blockchain Security (INFOSEC) - </w:t>
      </w:r>
      <w:r>
        <w:rPr>
          <w:rFonts w:ascii="Cambria" w:hAnsi="Cambria"/>
          <w:i/>
          <w:iCs/>
          <w:color w:val="000000" w:themeColor="text1"/>
          <w:sz w:val="20"/>
          <w:szCs w:val="20"/>
          <w:lang w:val="en-GB"/>
          <w14:textFill>
            <w14:solidFill>
              <w14:schemeClr w14:val="tx1"/>
            </w14:solidFill>
          </w14:textFill>
        </w:rPr>
        <w:t>October 2024</w:t>
      </w:r>
    </w:p>
    <w:p w14:paraId="37C3C305">
      <w:pPr>
        <w:pStyle w:val="257"/>
        <w:numPr>
          <w:ilvl w:val="0"/>
          <w:numId w:val="11"/>
        </w:numPr>
        <w:tabs>
          <w:tab w:val="right" w:pos="9810"/>
        </w:tabs>
        <w:ind w:right="18"/>
        <w:jc w:val="both"/>
        <w:rPr>
          <w:rFonts w:ascii="Cambria" w:hAnsi="Cambria"/>
          <w:i/>
          <w:iCs/>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 xml:space="preserve">Machine Learning for Red Team Hackers (INFOSEC) - </w:t>
      </w:r>
      <w:r>
        <w:rPr>
          <w:rFonts w:ascii="Cambria" w:hAnsi="Cambria"/>
          <w:i/>
          <w:iCs/>
          <w:color w:val="000000" w:themeColor="text1"/>
          <w:sz w:val="20"/>
          <w:szCs w:val="20"/>
          <w:lang w:val="en-GB"/>
          <w14:textFill>
            <w14:solidFill>
              <w14:schemeClr w14:val="tx1"/>
            </w14:solidFill>
          </w14:textFill>
        </w:rPr>
        <w:t>October 2024</w:t>
      </w:r>
    </w:p>
    <w:p w14:paraId="36EC593F">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Cybersecurity Leadership and Management (INFOSEC)</w:t>
      </w:r>
      <w:r>
        <w:rPr>
          <w:rFonts w:ascii="Cambria" w:hAnsi="Cambria"/>
          <w:i/>
          <w:iCs/>
          <w:color w:val="000000" w:themeColor="text1"/>
          <w:sz w:val="20"/>
          <w:szCs w:val="20"/>
          <w:lang w:val="en-GB"/>
          <w14:textFill>
            <w14:solidFill>
              <w14:schemeClr w14:val="tx1"/>
            </w14:solidFill>
          </w14:textFill>
        </w:rPr>
        <w:t xml:space="preserve"> - October 2024</w:t>
      </w:r>
    </w:p>
    <w:p w14:paraId="37569576">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Cybersecurity Soft Skills (INFOSEC)</w:t>
      </w:r>
      <w:r>
        <w:rPr>
          <w:rFonts w:ascii="Cambria" w:hAnsi="Cambria"/>
          <w:i/>
          <w:iCs/>
          <w:color w:val="000000" w:themeColor="text1"/>
          <w:sz w:val="20"/>
          <w:szCs w:val="20"/>
          <w:lang w:val="en-GB"/>
          <w14:textFill>
            <w14:solidFill>
              <w14:schemeClr w14:val="tx1"/>
            </w14:solidFill>
          </w14:textFill>
        </w:rPr>
        <w:t xml:space="preserve"> - October 2024</w:t>
      </w:r>
    </w:p>
    <w:p w14:paraId="13E10889">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 xml:space="preserve">ISC2 Certified in Cybersecurity (CC) - </w:t>
      </w:r>
      <w:r>
        <w:rPr>
          <w:rFonts w:ascii="Cambria" w:hAnsi="Cambria"/>
          <w:i/>
          <w:iCs/>
          <w:color w:val="000000" w:themeColor="text1"/>
          <w:sz w:val="20"/>
          <w:szCs w:val="20"/>
          <w:lang w:val="en-GB"/>
          <w14:textFill>
            <w14:solidFill>
              <w14:schemeClr w14:val="tx1"/>
            </w14:solidFill>
          </w14:textFill>
        </w:rPr>
        <w:t>September 2024</w:t>
      </w:r>
    </w:p>
    <w:p w14:paraId="3743E769">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 xml:space="preserve">Adversary Emulation Methodology – </w:t>
      </w:r>
      <w:r>
        <w:rPr>
          <w:rFonts w:ascii="Cambria" w:hAnsi="Cambria"/>
          <w:i/>
          <w:iCs/>
          <w:color w:val="000000" w:themeColor="text1"/>
          <w:sz w:val="20"/>
          <w:szCs w:val="20"/>
          <w:lang w:val="en-GB"/>
          <w14:textFill>
            <w14:solidFill>
              <w14:schemeClr w14:val="tx1"/>
            </w14:solidFill>
          </w14:textFill>
        </w:rPr>
        <w:t>September 2024</w:t>
      </w:r>
    </w:p>
    <w:p w14:paraId="76767D48">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 xml:space="preserve">CompTIA Linux+ (INFOSEC) - </w:t>
      </w:r>
      <w:r>
        <w:rPr>
          <w:rFonts w:ascii="Cambria" w:hAnsi="Cambria"/>
          <w:i/>
          <w:iCs/>
          <w:color w:val="000000" w:themeColor="text1"/>
          <w:sz w:val="20"/>
          <w:szCs w:val="20"/>
          <w:lang w:val="en-GB"/>
          <w14:textFill>
            <w14:solidFill>
              <w14:schemeClr w14:val="tx1"/>
            </w14:solidFill>
          </w14:textFill>
        </w:rPr>
        <w:t>May 2024</w:t>
      </w:r>
    </w:p>
    <w:p w14:paraId="4F32EE0C">
      <w:pPr>
        <w:pStyle w:val="257"/>
        <w:numPr>
          <w:ilvl w:val="0"/>
          <w:numId w:val="11"/>
        </w:numPr>
        <w:tabs>
          <w:tab w:val="right" w:pos="9810"/>
        </w:tabs>
        <w:ind w:right="18"/>
        <w:jc w:val="both"/>
        <w:rPr>
          <w:rFonts w:ascii="Cambria" w:hAnsi="Cambria"/>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 xml:space="preserve">Junior Cybersecurity Analyst (Cisco) - </w:t>
      </w:r>
      <w:r>
        <w:rPr>
          <w:rFonts w:ascii="Cambria" w:hAnsi="Cambria"/>
          <w:i/>
          <w:iCs/>
          <w:color w:val="000000" w:themeColor="text1"/>
          <w:sz w:val="20"/>
          <w:szCs w:val="20"/>
          <w:lang w:val="en-GB"/>
          <w14:textFill>
            <w14:solidFill>
              <w14:schemeClr w14:val="tx1"/>
            </w14:solidFill>
          </w14:textFill>
        </w:rPr>
        <w:t>February 2024</w:t>
      </w:r>
    </w:p>
    <w:p w14:paraId="7C568B4A">
      <w:pPr>
        <w:pBdr>
          <w:bottom w:val="single" w:color="000000" w:sz="6" w:space="1"/>
        </w:pBdr>
        <w:spacing w:after="0"/>
        <w:ind w:right="18"/>
        <w:jc w:val="both"/>
        <w:rPr>
          <w:rFonts w:ascii="Cambria" w:hAnsi="Cambria"/>
          <w:b/>
          <w:bCs/>
          <w:color w:val="000000" w:themeColor="text1"/>
          <w:sz w:val="20"/>
          <w:szCs w:val="20"/>
          <w14:textFill>
            <w14:solidFill>
              <w14:schemeClr w14:val="tx1"/>
            </w14:solidFill>
          </w14:textFill>
        </w:rPr>
      </w:pPr>
    </w:p>
    <w:p w14:paraId="08C76C7C">
      <w:pPr>
        <w:pBdr>
          <w:bottom w:val="single" w:color="000000" w:sz="6" w:space="1"/>
        </w:pBdr>
        <w:spacing w:after="0"/>
        <w:ind w:right="18"/>
        <w:jc w:val="both"/>
        <w:rPr>
          <w:rFonts w:ascii="Cambria" w:hAnsi="Cambria"/>
          <w:b/>
          <w:bCs/>
          <w:color w:val="000000" w:themeColor="text1"/>
          <w:sz w:val="20"/>
          <w:szCs w:val="20"/>
          <w14:textFill>
            <w14:solidFill>
              <w14:schemeClr w14:val="tx1"/>
            </w14:solidFill>
          </w14:textFill>
        </w:rPr>
      </w:pPr>
    </w:p>
    <w:p w14:paraId="60F4B455">
      <w:pPr>
        <w:pBdr>
          <w:bottom w:val="single" w:color="auto" w:sz="6" w:space="1"/>
        </w:pBdr>
        <w:spacing w:after="0"/>
        <w:ind w:right="18"/>
        <w:jc w:val="both"/>
        <w:rPr>
          <w:rFonts w:ascii="Cambria" w:hAnsi="Cambria"/>
          <w:b/>
          <w:bCs/>
          <w:color w:val="000000" w:themeColor="text1"/>
          <w:sz w:val="20"/>
          <w:szCs w:val="20"/>
          <w14:textFill>
            <w14:solidFill>
              <w14:schemeClr w14:val="tx1"/>
            </w14:solidFill>
          </w14:textFill>
        </w:rPr>
      </w:pPr>
      <w:bookmarkStart w:id="0" w:name="_Hlk30968414"/>
      <w:r>
        <w:rPr>
          <w:rFonts w:ascii="Cambria" w:hAnsi="Cambria"/>
          <w:b/>
          <w:bCs/>
          <w:color w:val="000000" w:themeColor="text1"/>
          <w:sz w:val="20"/>
          <w:szCs w:val="20"/>
          <w14:textFill>
            <w14:solidFill>
              <w14:schemeClr w14:val="tx1"/>
            </w14:solidFill>
          </w14:textFill>
        </w:rPr>
        <w:t>EXPERIENCE</w:t>
      </w:r>
    </w:p>
    <w:p w14:paraId="645FA713">
      <w:pPr>
        <w:spacing w:line="276" w:lineRule="auto"/>
        <w:jc w:val="both"/>
        <w:rPr>
          <w:rFonts w:ascii="Cambria" w:hAnsi="Cambria" w:eastAsia="Cambria" w:cs="Cambria"/>
          <w:b/>
          <w:bCs/>
          <w:sz w:val="20"/>
          <w:szCs w:val="20"/>
        </w:rPr>
      </w:pPr>
      <w:r>
        <w:rPr>
          <w:rFonts w:ascii="Cambria" w:hAnsi="Cambria" w:eastAsia="Cambria" w:cs="Cambria"/>
          <w:b/>
          <w:bCs/>
          <w:sz w:val="20"/>
          <w:szCs w:val="20"/>
        </w:rPr>
        <w:t>Cybersecurity Analyst Trainee – Vulnerability Assessment and Penetration testing</w:t>
      </w:r>
    </w:p>
    <w:p w14:paraId="3A96C660">
      <w:pPr>
        <w:pStyle w:val="257"/>
        <w:tabs>
          <w:tab w:val="right" w:pos="10980"/>
        </w:tabs>
        <w:spacing w:line="276" w:lineRule="auto"/>
        <w:ind w:right="-259"/>
        <w:jc w:val="both"/>
        <w:rPr>
          <w:rFonts w:ascii="Cambria" w:hAnsi="Cambria"/>
          <w:b/>
          <w:bCs/>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CyberSafe Foundation, CyberGirls Training Programme – Remote</w:t>
      </w:r>
      <w:bookmarkEnd w:id="0"/>
    </w:p>
    <w:p w14:paraId="296350F8">
      <w:pPr>
        <w:pStyle w:val="257"/>
        <w:tabs>
          <w:tab w:val="right" w:pos="10980"/>
        </w:tabs>
        <w:spacing w:line="276" w:lineRule="auto"/>
        <w:ind w:right="-259"/>
        <w:jc w:val="both"/>
        <w:rPr>
          <w:rFonts w:ascii="Cambria" w:hAnsi="Cambria"/>
          <w:b/>
          <w:bCs/>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March 2024 – December 2024</w:t>
      </w:r>
    </w:p>
    <w:p w14:paraId="5FAF4D71">
      <w:pPr>
        <w:pStyle w:val="339"/>
        <w:numPr>
          <w:ilvl w:val="0"/>
          <w:numId w:val="11"/>
        </w:numPr>
        <w:spacing w:before="240" w:after="240" w:line="249" w:lineRule="auto"/>
        <w:jc w:val="both"/>
        <w:rPr>
          <w:rFonts w:ascii="Cambria" w:hAnsi="Cambria" w:eastAsia="Cambria" w:cs="Cambria"/>
          <w:sz w:val="20"/>
          <w:szCs w:val="20"/>
          <w:lang w:val="en-US"/>
        </w:rPr>
      </w:pPr>
      <w:r>
        <w:rPr>
          <w:rFonts w:ascii="Cambria" w:hAnsi="Cambria" w:eastAsia="Cambria" w:cs="Cambria"/>
          <w:sz w:val="20"/>
          <w:szCs w:val="20"/>
          <w:lang w:val="en-US"/>
        </w:rPr>
        <w:t>Mastered foundational principles of vulnerability assessment and penetration testing through the completion of the Junior Penetration Tester (eJPT) course, gaining hands-on experience in identifying and exploiting security weaknesses.</w:t>
      </w:r>
    </w:p>
    <w:p w14:paraId="155C8211">
      <w:pPr>
        <w:pStyle w:val="339"/>
        <w:numPr>
          <w:ilvl w:val="0"/>
          <w:numId w:val="11"/>
        </w:numPr>
        <w:spacing w:after="0" w:line="249" w:lineRule="auto"/>
        <w:jc w:val="both"/>
        <w:rPr>
          <w:rFonts w:ascii="Cambria" w:hAnsi="Cambria" w:eastAsia="Cambria" w:cs="Cambria"/>
          <w:sz w:val="20"/>
          <w:szCs w:val="20"/>
          <w:lang w:val="en-US"/>
        </w:rPr>
      </w:pPr>
      <w:r>
        <w:rPr>
          <w:rFonts w:ascii="Cambria" w:hAnsi="Cambria" w:eastAsia="Cambria" w:cs="Cambria"/>
          <w:sz w:val="20"/>
          <w:szCs w:val="20"/>
          <w:lang w:val="en-US"/>
        </w:rPr>
        <w:t>Automated critical security tasks and exploit development by leveraging scripting languages such as Bash and Python, significantly enhancing the effectiveness of red team operations.</w:t>
      </w:r>
    </w:p>
    <w:p w14:paraId="5BC6155F">
      <w:pPr>
        <w:pStyle w:val="339"/>
        <w:numPr>
          <w:ilvl w:val="0"/>
          <w:numId w:val="11"/>
        </w:numPr>
        <w:spacing w:after="0" w:line="249" w:lineRule="auto"/>
        <w:jc w:val="both"/>
        <w:rPr>
          <w:rFonts w:ascii="Cambria" w:hAnsi="Cambria" w:eastAsia="Cambria" w:cs="Cambria"/>
          <w:sz w:val="20"/>
          <w:szCs w:val="20"/>
          <w:lang w:val="en-US"/>
        </w:rPr>
      </w:pPr>
      <w:r>
        <w:rPr>
          <w:rFonts w:ascii="Cambria" w:hAnsi="Cambria" w:eastAsia="Cambria" w:cs="Cambria"/>
          <w:sz w:val="20"/>
          <w:szCs w:val="20"/>
          <w:lang w:val="en-US"/>
        </w:rPr>
        <w:t>Explored cutting-edge machine learning techniques for red team hacking, enabling the identification and exploitation of vulnerabilities in complex environments with increased precision.</w:t>
      </w:r>
    </w:p>
    <w:p w14:paraId="69429C65">
      <w:pPr>
        <w:pStyle w:val="339"/>
        <w:numPr>
          <w:ilvl w:val="0"/>
          <w:numId w:val="11"/>
        </w:numPr>
        <w:spacing w:after="0" w:line="249" w:lineRule="auto"/>
        <w:jc w:val="both"/>
        <w:rPr>
          <w:rFonts w:ascii="Cambria" w:hAnsi="Cambria" w:eastAsia="Cambria" w:cs="Cambria"/>
          <w:sz w:val="20"/>
          <w:szCs w:val="20"/>
          <w:lang w:val="en-US"/>
        </w:rPr>
      </w:pPr>
      <w:r>
        <w:rPr>
          <w:rFonts w:ascii="Cambria" w:hAnsi="Cambria" w:eastAsia="Cambria" w:cs="Cambria"/>
          <w:sz w:val="20"/>
          <w:szCs w:val="20"/>
          <w:lang w:val="en-US"/>
        </w:rPr>
        <w:t>Developed strong soft skills in collaboration and leadership, effectively contributing to cybersecurity teams and navigating both the technical and strategic aspects of security testing.</w:t>
      </w:r>
    </w:p>
    <w:p w14:paraId="6545569B">
      <w:pPr>
        <w:pStyle w:val="339"/>
        <w:numPr>
          <w:ilvl w:val="0"/>
          <w:numId w:val="11"/>
        </w:numPr>
        <w:spacing w:after="0" w:line="249" w:lineRule="auto"/>
        <w:jc w:val="both"/>
        <w:rPr>
          <w:rFonts w:ascii="Cambria" w:hAnsi="Cambria" w:eastAsia="Cambria" w:cs="Cambria"/>
          <w:sz w:val="20"/>
          <w:szCs w:val="20"/>
          <w:lang w:val="en-US"/>
        </w:rPr>
      </w:pPr>
      <w:r>
        <w:rPr>
          <w:rFonts w:ascii="Cambria" w:hAnsi="Cambria" w:eastAsia="Cambria" w:cs="Cambria"/>
          <w:sz w:val="20"/>
          <w:szCs w:val="20"/>
          <w:lang w:val="en-US"/>
        </w:rPr>
        <w:t>Gained expertise in blockchain security, assessing and mitigating vulnerabilities in decentralized systems and applying this knowledge to safeguard advanced technological environments.</w:t>
      </w:r>
    </w:p>
    <w:p w14:paraId="2C8C016E">
      <w:pPr>
        <w:pStyle w:val="339"/>
        <w:numPr>
          <w:ilvl w:val="0"/>
          <w:numId w:val="11"/>
        </w:numPr>
        <w:spacing w:after="0"/>
        <w:jc w:val="both"/>
        <w:rPr>
          <w:rFonts w:ascii="Cambria" w:hAnsi="Cambria" w:eastAsia="Cambria" w:cs="Cambria"/>
          <w:sz w:val="20"/>
          <w:szCs w:val="20"/>
          <w:lang w:val="en-US"/>
        </w:rPr>
      </w:pPr>
      <w:r>
        <w:rPr>
          <w:rFonts w:ascii="Cambria" w:hAnsi="Cambria" w:eastAsia="Cambria" w:cs="Cambria"/>
          <w:sz w:val="20"/>
          <w:szCs w:val="20"/>
          <w:lang w:val="en-US"/>
        </w:rPr>
        <w:t>Collaborated with teammates on projects and presentations, demonstrating strong teamwork and communication in cybersecurity topics.</w:t>
      </w:r>
    </w:p>
    <w:p w14:paraId="7C5018BC">
      <w:pPr>
        <w:spacing w:after="0"/>
        <w:jc w:val="both"/>
        <w:rPr>
          <w:rFonts w:ascii="Cambria" w:hAnsi="Cambria" w:eastAsia="Cambria" w:cs="Cambria"/>
          <w:sz w:val="20"/>
          <w:szCs w:val="20"/>
          <w:lang w:val="en-US"/>
        </w:rPr>
      </w:pPr>
      <w:bookmarkStart w:id="1" w:name="_Hlk30969221"/>
    </w:p>
    <w:p w14:paraId="24E50762">
      <w:pPr>
        <w:pStyle w:val="257"/>
        <w:tabs>
          <w:tab w:val="right" w:pos="10980"/>
        </w:tabs>
        <w:spacing w:line="276" w:lineRule="auto"/>
        <w:ind w:right="-259"/>
        <w:jc w:val="both"/>
        <w:rPr>
          <w:rFonts w:ascii="Cambria" w:hAnsi="Cambria"/>
          <w:b/>
          <w:bCs/>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Mastercard Cybersecurity Virtual Experience Program</w:t>
      </w:r>
    </w:p>
    <w:p w14:paraId="5E2D4432">
      <w:pPr>
        <w:pStyle w:val="257"/>
        <w:tabs>
          <w:tab w:val="right" w:pos="10980"/>
        </w:tabs>
        <w:spacing w:line="276" w:lineRule="auto"/>
        <w:ind w:right="-259"/>
        <w:jc w:val="both"/>
        <w:rPr>
          <w:rFonts w:ascii="Cambria" w:hAnsi="Cambria"/>
          <w:b/>
          <w:bCs/>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 xml:space="preserve">Forage – Remote </w:t>
      </w:r>
    </w:p>
    <w:p w14:paraId="627BD6C5">
      <w:pPr>
        <w:pStyle w:val="257"/>
        <w:tabs>
          <w:tab w:val="right" w:pos="10980"/>
        </w:tabs>
        <w:spacing w:line="276" w:lineRule="auto"/>
        <w:ind w:right="-259"/>
        <w:jc w:val="both"/>
        <w:rPr>
          <w:rFonts w:ascii="Cambria" w:hAnsi="Cambria"/>
          <w:sz w:val="20"/>
          <w:szCs w:val="20"/>
        </w:rPr>
      </w:pPr>
      <w:r>
        <w:rPr>
          <w:rFonts w:ascii="Cambria" w:hAnsi="Cambria"/>
          <w:color w:val="000000" w:themeColor="text1"/>
          <w:sz w:val="20"/>
          <w:szCs w:val="20"/>
          <w:lang w:val="en-GB"/>
          <w14:textFill>
            <w14:solidFill>
              <w14:schemeClr w14:val="tx1"/>
            </w14:solidFill>
          </w14:textFill>
        </w:rPr>
        <w:t>August 2024</w:t>
      </w:r>
      <w:r>
        <w:rPr>
          <w:rFonts w:ascii="Cambria" w:hAnsi="Cambria"/>
          <w:sz w:val="20"/>
          <w:szCs w:val="20"/>
        </w:rPr>
        <w:t xml:space="preserve"> </w:t>
      </w:r>
    </w:p>
    <w:p w14:paraId="0CE2CADA">
      <w:pPr>
        <w:pStyle w:val="257"/>
        <w:tabs>
          <w:tab w:val="right" w:pos="10980"/>
        </w:tabs>
        <w:spacing w:line="276" w:lineRule="auto"/>
        <w:ind w:right="-259"/>
        <w:jc w:val="both"/>
      </w:pPr>
    </w:p>
    <w:p w14:paraId="2FAD0191">
      <w:pPr>
        <w:pStyle w:val="257"/>
        <w:numPr>
          <w:ilvl w:val="0"/>
          <w:numId w:val="11"/>
        </w:numPr>
        <w:tabs>
          <w:tab w:val="right" w:pos="10980"/>
        </w:tabs>
        <w:spacing w:line="276" w:lineRule="auto"/>
        <w:ind w:right="-259"/>
        <w:jc w:val="both"/>
      </w:pPr>
      <w:r>
        <w:rPr>
          <w:rFonts w:ascii="Cambria" w:hAnsi="Cambria"/>
          <w:color w:val="000000" w:themeColor="text1"/>
          <w:sz w:val="20"/>
          <w:szCs w:val="20"/>
          <w:lang w:bidi="en-US"/>
          <w14:textFill>
            <w14:solidFill>
              <w14:schemeClr w14:val="tx1"/>
            </w14:solidFill>
          </w14:textFill>
        </w:rPr>
        <w:t>Identified and mitigated phishing threats as part of a job simulation, creating an educational campaign using real-fake emails to enhance security awareness across the organization.</w:t>
      </w:r>
    </w:p>
    <w:p w14:paraId="5E7DC472">
      <w:pPr>
        <w:pStyle w:val="257"/>
        <w:numPr>
          <w:ilvl w:val="0"/>
          <w:numId w:val="11"/>
        </w:numPr>
        <w:spacing w:line="276" w:lineRule="auto"/>
        <w:jc w:val="both"/>
        <w:rPr>
          <w:rFonts w:ascii="Cambria" w:hAnsi="Cambria"/>
          <w:color w:val="000000" w:themeColor="text1"/>
          <w:sz w:val="20"/>
          <w:szCs w:val="20"/>
          <w:lang w:val="en-GB" w:bidi="en-US"/>
          <w14:textFill>
            <w14:solidFill>
              <w14:schemeClr w14:val="tx1"/>
            </w14:solidFill>
          </w14:textFill>
        </w:rPr>
      </w:pPr>
      <w:r>
        <w:rPr>
          <w:rFonts w:ascii="Cambria" w:hAnsi="Cambria"/>
          <w:color w:val="000000" w:themeColor="text1" w:themeTint="FF"/>
          <w:sz w:val="20"/>
          <w:szCs w:val="20"/>
          <w:lang w:val="en-GB" w:bidi="en-US"/>
          <w14:textFill>
            <w14:solidFill>
              <w14:schemeClr w14:val="tx1">
                <w14:lumMod w14:val="100000"/>
                <w14:lumOff w14:val="0"/>
              </w14:schemeClr>
            </w14:solidFill>
          </w14:textFill>
        </w:rPr>
        <w:t>Analyzed and pinpointed key areas within the business requiring enhanced security training, leading to the development and implementation of targeted training programs.</w:t>
      </w:r>
    </w:p>
    <w:p w14:paraId="1D38708B">
      <w:pPr>
        <w:pStyle w:val="257"/>
        <w:spacing w:line="276" w:lineRule="auto"/>
        <w:ind w:left="420"/>
        <w:jc w:val="both"/>
        <w:rPr>
          <w:rFonts w:ascii="Cambria" w:hAnsi="Cambria"/>
          <w:color w:val="000000" w:themeColor="text1"/>
          <w:sz w:val="20"/>
          <w:szCs w:val="20"/>
          <w:lang w:bidi="en-US"/>
          <w14:textFill>
            <w14:solidFill>
              <w14:schemeClr w14:val="tx1"/>
            </w14:solidFill>
          </w14:textFill>
        </w:rPr>
      </w:pPr>
    </w:p>
    <w:p w14:paraId="4E0499B6">
      <w:pPr>
        <w:pBdr>
          <w:bottom w:val="single" w:color="auto" w:sz="6" w:space="1"/>
        </w:pBdr>
        <w:spacing w:after="0"/>
        <w:ind w:right="-259"/>
        <w:jc w:val="both"/>
        <w:rPr>
          <w:rFonts w:ascii="Cambria" w:hAnsi="Cambria"/>
          <w:b/>
          <w:color w:val="000000" w:themeColor="text1"/>
          <w:sz w:val="20"/>
          <w:szCs w:val="20"/>
          <w14:textFill>
            <w14:solidFill>
              <w14:schemeClr w14:val="tx1"/>
            </w14:solidFill>
          </w14:textFill>
        </w:rPr>
      </w:pPr>
      <w:r>
        <w:rPr>
          <w:rFonts w:ascii="Cambria" w:hAnsi="Cambria"/>
          <w:b/>
          <w:bCs/>
          <w:color w:val="000000" w:themeColor="text1"/>
          <w:sz w:val="20"/>
          <w:szCs w:val="20"/>
          <w14:textFill>
            <w14:solidFill>
              <w14:schemeClr w14:val="tx1"/>
            </w14:solidFill>
          </w14:textFill>
        </w:rPr>
        <w:t>EDUCATION</w:t>
      </w:r>
    </w:p>
    <w:p w14:paraId="56D2DB10">
      <w:pPr>
        <w:pStyle w:val="257"/>
        <w:numPr>
          <w:ilvl w:val="0"/>
          <w:numId w:val="12"/>
        </w:numPr>
        <w:tabs>
          <w:tab w:val="right" w:pos="10980"/>
        </w:tabs>
        <w:spacing w:line="276" w:lineRule="auto"/>
        <w:ind w:left="360" w:right="-259"/>
        <w:jc w:val="both"/>
        <w:rPr>
          <w:rFonts w:ascii="Cambria" w:hAnsi="Cambria"/>
          <w:b/>
          <w:bCs/>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Bachelor of Science (BSc.) in Computer Science</w:t>
      </w:r>
    </w:p>
    <w:p w14:paraId="616C8A3D">
      <w:pPr>
        <w:spacing w:after="0" w:line="276" w:lineRule="auto"/>
        <w:ind w:left="360"/>
        <w:jc w:val="both"/>
        <w:rPr>
          <w:rFonts w:ascii="Cambria" w:hAnsi="Cambria"/>
          <w:color w:val="000000" w:themeColor="text1"/>
          <w:sz w:val="20"/>
          <w:szCs w:val="20"/>
          <w14:textFill>
            <w14:solidFill>
              <w14:schemeClr w14:val="tx1"/>
            </w14:solidFill>
          </w14:textFill>
        </w:rPr>
      </w:pPr>
      <w:r>
        <w:rPr>
          <w:rFonts w:ascii="Cambria" w:hAnsi="Cambria" w:eastAsia="Cambria" w:cs="Cambria"/>
          <w:sz w:val="20"/>
          <w:szCs w:val="20"/>
          <w:lang w:val="en-US"/>
        </w:rPr>
        <w:t xml:space="preserve">University of Lagos | Lagos, Nigeria | (In View)                      </w:t>
      </w:r>
    </w:p>
    <w:p w14:paraId="64568983">
      <w:pPr>
        <w:spacing w:after="0" w:line="276" w:lineRule="auto"/>
        <w:jc w:val="both"/>
        <w:rPr>
          <w:rFonts w:ascii="Cambria" w:hAnsi="Cambria" w:eastAsia="Cambria" w:cs="Cambria"/>
          <w:sz w:val="20"/>
          <w:szCs w:val="20"/>
          <w:lang w:val="en-US"/>
        </w:rPr>
      </w:pPr>
    </w:p>
    <w:p w14:paraId="1714AA71">
      <w:pPr>
        <w:pBdr>
          <w:bottom w:val="single" w:color="auto" w:sz="6" w:space="1"/>
        </w:pBdr>
        <w:spacing w:after="0" w:line="276" w:lineRule="auto"/>
        <w:ind w:right="-259"/>
        <w:jc w:val="both"/>
        <w:rPr>
          <w:rFonts w:ascii="Cambria" w:hAnsi="Cambria"/>
          <w:b/>
          <w:bCs/>
          <w:color w:val="000000" w:themeColor="text1"/>
          <w:sz w:val="20"/>
          <w:szCs w:val="20"/>
          <w14:textFill>
            <w14:solidFill>
              <w14:schemeClr w14:val="tx1"/>
            </w14:solidFill>
          </w14:textFill>
        </w:rPr>
      </w:pPr>
      <w:r>
        <w:rPr>
          <w:rFonts w:ascii="Cambria" w:hAnsi="Cambria"/>
          <w:b/>
          <w:bCs/>
          <w:color w:val="000000" w:themeColor="text1" w:themeTint="FF"/>
          <w:sz w:val="20"/>
          <w:szCs w:val="20"/>
          <w14:textFill>
            <w14:solidFill>
              <w14:schemeClr w14:val="tx1">
                <w14:lumMod w14:val="100000"/>
                <w14:lumOff w14:val="0"/>
              </w14:schemeClr>
            </w14:solidFill>
          </w14:textFill>
        </w:rPr>
        <w:t>PROJECT</w:t>
      </w:r>
    </w:p>
    <w:p w14:paraId="12DE9FB9">
      <w:pPr>
        <w:pStyle w:val="257"/>
        <w:tabs>
          <w:tab w:val="right" w:pos="10980"/>
        </w:tabs>
        <w:spacing w:line="276" w:lineRule="auto"/>
        <w:ind w:left="360" w:right="-259"/>
        <w:jc w:val="both"/>
        <w:rPr>
          <w:rFonts w:ascii="Cambria" w:hAnsi="Cambria"/>
          <w:b/>
          <w:bCs/>
          <w:color w:val="000000" w:themeColor="text1" w:themeTint="FF"/>
          <w:sz w:val="20"/>
          <w:szCs w:val="20"/>
          <w:lang w:val="en-GB"/>
          <w14:textFill>
            <w14:solidFill>
              <w14:schemeClr w14:val="tx1">
                <w14:lumMod w14:val="100000"/>
                <w14:lumOff w14:val="0"/>
              </w14:schemeClr>
            </w14:solidFill>
          </w14:textFill>
        </w:rPr>
      </w:pPr>
    </w:p>
    <w:p w14:paraId="73B8396A">
      <w:pPr>
        <w:pStyle w:val="257"/>
        <w:numPr>
          <w:ilvl w:val="0"/>
          <w:numId w:val="12"/>
        </w:numPr>
        <w:tabs>
          <w:tab w:val="right" w:pos="10980"/>
        </w:tabs>
        <w:spacing w:line="276" w:lineRule="auto"/>
        <w:ind w:left="360" w:right="-259"/>
        <w:jc w:val="both"/>
        <w:rPr>
          <w:rFonts w:ascii="Cambria" w:hAnsi="Cambria"/>
          <w:b/>
          <w:bCs/>
          <w:color w:val="000000" w:themeColor="text1"/>
          <w:sz w:val="20"/>
          <w:szCs w:val="20"/>
          <w:lang w:val="en-GB"/>
          <w14:textFill>
            <w14:solidFill>
              <w14:schemeClr w14:val="tx1"/>
            </w14:solidFill>
          </w14:textFill>
        </w:rPr>
      </w:pPr>
      <w:r>
        <w:rPr>
          <w:rFonts w:ascii="Cambria" w:hAnsi="Cambria" w:eastAsia="Cambria" w:cs="Cambria"/>
          <w:b/>
          <w:bCs/>
          <w:sz w:val="20"/>
          <w:szCs w:val="20"/>
          <w:lang w:val="en-GB"/>
        </w:rPr>
        <w:t>Automating Windows Server Hardening</w:t>
      </w:r>
      <w:r>
        <w:rPr>
          <w:rFonts w:ascii="Cambria" w:hAnsi="Cambria" w:eastAsia="Cambria" w:cs="Cambria"/>
          <w:sz w:val="20"/>
          <w:szCs w:val="20"/>
          <w:lang w:val="en-GB"/>
        </w:rPr>
        <w:t xml:space="preserve"> | PowerShell, Windows Task schedular</w:t>
      </w:r>
      <w:r>
        <w:tab/>
      </w:r>
      <w:r>
        <w:rPr>
          <w:rFonts w:ascii="Cambria" w:hAnsi="Cambria" w:eastAsia="Cambria" w:cs="Cambria"/>
          <w:sz w:val="20"/>
          <w:szCs w:val="20"/>
          <w:lang w:val="en-GB"/>
        </w:rPr>
        <w:t>August 2024</w:t>
      </w:r>
    </w:p>
    <w:p w14:paraId="75015A5E">
      <w:pPr>
        <w:tabs>
          <w:tab w:val="right" w:pos="10980"/>
        </w:tabs>
        <w:spacing w:after="0" w:line="276" w:lineRule="auto"/>
        <w:ind w:left="360" w:right="-259"/>
        <w:jc w:val="both"/>
        <w:rPr>
          <w:rFonts w:ascii="Cambria" w:hAnsi="Cambria"/>
          <w:b/>
          <w:bCs/>
          <w:color w:val="000000" w:themeColor="text1" w:themeTint="FF"/>
          <w:sz w:val="20"/>
          <w:szCs w:val="20"/>
          <w:lang w:val="en-GB"/>
          <w14:textFill>
            <w14:solidFill>
              <w14:schemeClr w14:val="tx1">
                <w14:lumMod w14:val="100000"/>
                <w14:lumOff w14:val="0"/>
              </w14:schemeClr>
            </w14:solidFill>
          </w14:textFill>
        </w:rPr>
      </w:pPr>
      <w:r>
        <w:rPr>
          <w:rFonts w:ascii="Cambria" w:hAnsi="Cambria" w:eastAsia="Cambria" w:cs="Cambria"/>
          <w:sz w:val="20"/>
          <w:szCs w:val="20"/>
        </w:rPr>
        <w:t>Played a key role in automating Windows server hardening, leading to enhanced system defences by implementing security policies through Windows Task Scheduler and PowerShell. Achieved 2nd place for this project, showcasing effective collaboration and technical execution.</w:t>
      </w:r>
    </w:p>
    <w:p w14:paraId="00D5C176">
      <w:pPr>
        <w:spacing w:after="0" w:line="276" w:lineRule="auto"/>
        <w:ind w:left="360"/>
        <w:jc w:val="both"/>
        <w:rPr>
          <w:rFonts w:ascii="Cambria" w:hAnsi="Cambria" w:eastAsia="Cambria" w:cs="Cambria"/>
          <w:sz w:val="20"/>
          <w:szCs w:val="20"/>
        </w:rPr>
      </w:pPr>
    </w:p>
    <w:p w14:paraId="7231EC75">
      <w:pPr>
        <w:pStyle w:val="257"/>
        <w:numPr>
          <w:ilvl w:val="0"/>
          <w:numId w:val="12"/>
        </w:numPr>
        <w:tabs>
          <w:tab w:val="right" w:pos="10980"/>
        </w:tabs>
        <w:spacing w:line="276" w:lineRule="auto"/>
        <w:ind w:left="360" w:right="-259"/>
        <w:jc w:val="both"/>
        <w:rPr>
          <w:rFonts w:ascii="Cambria" w:hAnsi="Cambria"/>
          <w:b/>
          <w:bCs/>
          <w:color w:val="000000" w:themeColor="text1"/>
          <w:sz w:val="20"/>
          <w:szCs w:val="20"/>
          <w:lang w:val="en-GB"/>
          <w14:textFill>
            <w14:solidFill>
              <w14:schemeClr w14:val="tx1"/>
            </w14:solidFill>
          </w14:textFill>
        </w:rPr>
      </w:pPr>
      <w:r>
        <w:rPr>
          <w:rFonts w:ascii="Cambria" w:hAnsi="Cambria" w:eastAsia="Cambria" w:cs="Cambria"/>
          <w:b/>
          <w:bCs/>
          <w:sz w:val="20"/>
          <w:szCs w:val="20"/>
          <w:lang w:val="en-GB"/>
        </w:rPr>
        <w:t xml:space="preserve">Active Directory Penetration testing                                                                                                                          </w:t>
      </w:r>
      <w:r>
        <w:rPr>
          <w:rFonts w:ascii="Cambria" w:hAnsi="Cambria" w:eastAsia="Cambria" w:cs="Cambria"/>
          <w:sz w:val="20"/>
          <w:szCs w:val="20"/>
          <w:lang w:val="en-GB"/>
        </w:rPr>
        <w:t>November, 2024</w:t>
      </w:r>
      <w:r>
        <w:br w:type="textWrapping"/>
      </w:r>
      <w:r>
        <w:rPr>
          <w:rFonts w:ascii="Cambria" w:hAnsi="Cambria" w:eastAsia="Cambria" w:cs="Cambria"/>
          <w:sz w:val="20"/>
          <w:szCs w:val="20"/>
          <w:lang w:val="en-GB"/>
        </w:rPr>
        <w:t>Conducted an in-depth penetration test of an Active Directory environment, identifying privilege escalation paths and misconfigurations, and suggesting mitigations.</w:t>
      </w:r>
    </w:p>
    <w:p w14:paraId="79C2BB62">
      <w:pPr>
        <w:pStyle w:val="257"/>
        <w:tabs>
          <w:tab w:val="right" w:pos="10980"/>
        </w:tabs>
        <w:spacing w:line="276" w:lineRule="auto"/>
        <w:ind w:left="360" w:right="-259"/>
        <w:jc w:val="both"/>
        <w:rPr>
          <w:rFonts w:ascii="Cambria" w:hAnsi="Cambria"/>
          <w:b/>
          <w:bCs/>
          <w:color w:val="000000" w:themeColor="text1"/>
          <w:sz w:val="20"/>
          <w:szCs w:val="20"/>
          <w:lang w:val="en-GB"/>
          <w14:textFill>
            <w14:solidFill>
              <w14:schemeClr w14:val="tx1"/>
            </w14:solidFill>
          </w14:textFill>
        </w:rPr>
      </w:pPr>
    </w:p>
    <w:p w14:paraId="45643390">
      <w:pPr>
        <w:pStyle w:val="257"/>
        <w:tabs>
          <w:tab w:val="right" w:pos="10980"/>
        </w:tabs>
        <w:spacing w:line="276" w:lineRule="auto"/>
        <w:ind w:left="360" w:right="-259"/>
        <w:jc w:val="both"/>
        <w:rPr>
          <w:rFonts w:ascii="Cambria" w:hAnsi="Cambria"/>
          <w:b/>
          <w:bCs/>
          <w:color w:val="000000" w:themeColor="text1" w:themeTint="FF"/>
          <w:sz w:val="20"/>
          <w:szCs w:val="20"/>
          <w:lang w:val="en-GB"/>
          <w14:textFill>
            <w14:solidFill>
              <w14:schemeClr w14:val="tx1">
                <w14:lumMod w14:val="100000"/>
                <w14:lumOff w14:val="0"/>
              </w14:schemeClr>
            </w14:solidFill>
          </w14:textFill>
        </w:rPr>
      </w:pPr>
    </w:p>
    <w:p w14:paraId="406AE72E">
      <w:pPr>
        <w:pBdr>
          <w:bottom w:val="single" w:color="auto" w:sz="6" w:space="1"/>
        </w:pBdr>
        <w:spacing w:after="0"/>
        <w:ind w:right="-259"/>
        <w:jc w:val="both"/>
        <w:rPr>
          <w:rFonts w:hint="default" w:ascii="Cambria-Bold" w:hAnsi="Cambria-Bold" w:eastAsia="Cambria-Bold"/>
          <w:color w:val="000000"/>
          <w:sz w:val="24"/>
          <w:szCs w:val="24"/>
        </w:rPr>
      </w:pPr>
      <w:r>
        <w:rPr>
          <w:rFonts w:ascii="Cambria" w:hAnsi="Cambria"/>
          <w:b/>
          <w:bCs/>
          <w:color w:val="000000" w:themeColor="text1"/>
          <w:sz w:val="20"/>
          <w:szCs w:val="20"/>
          <w14:textFill>
            <w14:solidFill>
              <w14:schemeClr w14:val="tx1"/>
            </w14:solidFill>
          </w14:textFill>
        </w:rPr>
        <w:t>VOLUNTEER EXPERIENCE</w:t>
      </w:r>
    </w:p>
    <w:p w14:paraId="4AB377D4">
      <w:pPr>
        <w:spacing w:beforeLines="0" w:afterLines="0"/>
        <w:jc w:val="left"/>
        <w:rPr>
          <w:rFonts w:hint="default"/>
          <w:sz w:val="20"/>
          <w:szCs w:val="24"/>
        </w:rPr>
      </w:pPr>
      <w:r>
        <w:rPr>
          <w:rFonts w:hint="default" w:ascii="Cambria" w:hAnsi="Cambria" w:cs="Cambria"/>
          <w:b/>
          <w:sz w:val="20"/>
          <w:szCs w:val="24"/>
        </w:rPr>
        <w:t xml:space="preserve">SheCodeAfrica (SCA Unilag chapter) - Non-Profit Organization </w:t>
      </w:r>
    </w:p>
    <w:p w14:paraId="409FCD2A">
      <w:pPr>
        <w:spacing w:beforeLines="0" w:afterLines="0"/>
        <w:jc w:val="left"/>
        <w:rPr>
          <w:rFonts w:hint="default" w:ascii="Cambria" w:hAnsi="Cambria" w:eastAsia="Cambria"/>
          <w:sz w:val="20"/>
          <w:szCs w:val="24"/>
        </w:rPr>
      </w:pPr>
      <w:r>
        <w:rPr>
          <w:rFonts w:hint="default" w:ascii="Cambria" w:hAnsi="Cambria" w:eastAsia="Cambria"/>
          <w:sz w:val="20"/>
          <w:szCs w:val="24"/>
        </w:rPr>
        <w:t xml:space="preserve">Community Manager | 2025 - Present </w:t>
      </w:r>
    </w:p>
    <w:p w14:paraId="540BA3CD">
      <w:pPr>
        <w:numPr>
          <w:ilvl w:val="0"/>
          <w:numId w:val="13"/>
        </w:numPr>
        <w:spacing w:beforeLines="0" w:afterLines="0"/>
        <w:ind w:left="418" w:leftChars="0" w:hanging="418" w:firstLineChars="0"/>
        <w:jc w:val="left"/>
        <w:rPr>
          <w:rFonts w:hint="default" w:ascii="Cambria" w:hAnsi="Cambria" w:eastAsia="Cambria" w:cs="Cambria"/>
          <w:sz w:val="20"/>
          <w:szCs w:val="24"/>
        </w:rPr>
      </w:pPr>
      <w:r>
        <w:rPr>
          <w:rFonts w:hint="default" w:ascii="Cambria" w:hAnsi="Cambria" w:eastAsia="Cambria" w:cs="Cambria"/>
          <w:sz w:val="20"/>
          <w:szCs w:val="24"/>
        </w:rPr>
        <w:t xml:space="preserve">Initiated efforts on expanding and creating a thriving community for collaboration, building skills and sharing knowledge. </w:t>
      </w:r>
    </w:p>
    <w:p w14:paraId="16281639">
      <w:pPr>
        <w:pStyle w:val="257"/>
        <w:tabs>
          <w:tab w:val="right" w:pos="10980"/>
        </w:tabs>
        <w:spacing w:line="276" w:lineRule="auto"/>
        <w:ind w:right="-259"/>
        <w:jc w:val="both"/>
        <w:rPr>
          <w:rFonts w:ascii="Cambria" w:hAnsi="Cambria"/>
          <w:b/>
          <w:bCs/>
          <w:color w:val="000000" w:themeColor="text1"/>
          <w:sz w:val="20"/>
          <w:szCs w:val="20"/>
          <w:lang w:val="en-GB"/>
          <w14:textFill>
            <w14:solidFill>
              <w14:schemeClr w14:val="tx1"/>
            </w14:solidFill>
          </w14:textFill>
        </w:rPr>
      </w:pPr>
    </w:p>
    <w:p w14:paraId="5A1EEB4F">
      <w:pPr>
        <w:pStyle w:val="257"/>
        <w:tabs>
          <w:tab w:val="right" w:pos="10980"/>
        </w:tabs>
        <w:spacing w:line="276" w:lineRule="auto"/>
        <w:ind w:right="-259"/>
        <w:jc w:val="both"/>
        <w:rPr>
          <w:rFonts w:ascii="Cambria" w:hAnsi="Cambria"/>
          <w:color w:val="000000" w:themeColor="text1"/>
          <w:sz w:val="20"/>
          <w:szCs w:val="20"/>
          <w:lang w:val="en-GB"/>
          <w14:textFill>
            <w14:solidFill>
              <w14:schemeClr w14:val="tx1"/>
            </w14:solidFill>
          </w14:textFill>
        </w:rPr>
      </w:pPr>
      <w:r>
        <w:rPr>
          <w:rFonts w:ascii="Cambria" w:hAnsi="Cambria"/>
          <w:b/>
          <w:bCs/>
          <w:color w:val="000000" w:themeColor="text1"/>
          <w:sz w:val="20"/>
          <w:szCs w:val="20"/>
          <w:lang w:val="en-GB"/>
          <w14:textFill>
            <w14:solidFill>
              <w14:schemeClr w14:val="tx1"/>
            </w14:solidFill>
          </w14:textFill>
        </w:rPr>
        <w:t>Professor Ayodele Awojobi Design Competition (P.A.A.D.C) - Non-Profit Organization</w:t>
      </w:r>
    </w:p>
    <w:p w14:paraId="41ECD250">
      <w:pPr>
        <w:pStyle w:val="257"/>
        <w:tabs>
          <w:tab w:val="right" w:pos="10980"/>
        </w:tabs>
        <w:spacing w:line="276" w:lineRule="auto"/>
        <w:ind w:right="-259"/>
        <w:jc w:val="both"/>
        <w:rPr>
          <w:rFonts w:ascii="Cambria" w:hAnsi="Cambria" w:eastAsia="Cambria" w:cs="Cambria"/>
          <w:sz w:val="20"/>
          <w:szCs w:val="20"/>
        </w:rPr>
      </w:pPr>
      <w:r>
        <w:rPr>
          <w:rFonts w:ascii="Cambria" w:hAnsi="Cambria" w:eastAsia="Cambria" w:cs="Cambria"/>
          <w:sz w:val="20"/>
          <w:szCs w:val="20"/>
        </w:rPr>
        <w:t>Deputy team lead, Protocol team | 2023 - Present</w:t>
      </w:r>
    </w:p>
    <w:p w14:paraId="7ED8FBC8">
      <w:pPr>
        <w:pStyle w:val="257"/>
        <w:tabs>
          <w:tab w:val="right" w:pos="10980"/>
        </w:tabs>
        <w:spacing w:line="276" w:lineRule="auto"/>
        <w:ind w:left="360" w:right="-259"/>
        <w:jc w:val="both"/>
        <w:rPr>
          <w:rFonts w:ascii="Cambria" w:hAnsi="Cambria"/>
          <w:color w:val="000000" w:themeColor="text1"/>
          <w:sz w:val="20"/>
          <w:szCs w:val="20"/>
          <w:lang w:val="en-GB"/>
          <w14:textFill>
            <w14:solidFill>
              <w14:schemeClr w14:val="tx1"/>
            </w14:solidFill>
          </w14:textFill>
        </w:rPr>
      </w:pPr>
      <w:r>
        <w:rPr>
          <w:rFonts w:ascii="Cambria" w:hAnsi="Cambria" w:eastAsia="Cambria" w:cs="Cambria"/>
          <w:sz w:val="20"/>
          <w:szCs w:val="20"/>
        </w:rPr>
        <w:t xml:space="preserve">   </w:t>
      </w:r>
    </w:p>
    <w:p w14:paraId="4621C984">
      <w:pPr>
        <w:pStyle w:val="257"/>
        <w:numPr>
          <w:ilvl w:val="0"/>
          <w:numId w:val="12"/>
        </w:numPr>
        <w:tabs>
          <w:tab w:val="right" w:pos="10980"/>
        </w:tabs>
        <w:spacing w:line="276" w:lineRule="auto"/>
        <w:ind w:left="360" w:right="-259"/>
        <w:jc w:val="both"/>
        <w:rPr>
          <w:rFonts w:ascii="Cambria" w:hAnsi="Cambria"/>
          <w:color w:val="000000" w:themeColor="text1"/>
          <w:sz w:val="20"/>
          <w:szCs w:val="20"/>
          <w:lang w:val="en-GB"/>
          <w14:textFill>
            <w14:solidFill>
              <w14:schemeClr w14:val="tx1"/>
            </w14:solidFill>
          </w14:textFill>
        </w:rPr>
      </w:pPr>
      <w:r>
        <w:rPr>
          <w:rFonts w:ascii="Cambria" w:hAnsi="Cambria" w:eastAsia="Cambria" w:cs="Cambria"/>
          <w:sz w:val="20"/>
          <w:szCs w:val="20"/>
        </w:rPr>
        <w:t xml:space="preserve">Analyzed, reached out to potential guests/judges and invited them to different stages of the competition process e.g review stage, nexus, pre-event, masterclass and grand finale.           </w:t>
      </w:r>
      <w:bookmarkEnd w:id="1"/>
    </w:p>
    <w:p w14:paraId="27775CE1">
      <w:pPr>
        <w:pStyle w:val="257"/>
        <w:numPr>
          <w:ilvl w:val="0"/>
          <w:numId w:val="12"/>
        </w:numPr>
        <w:tabs>
          <w:tab w:val="right" w:pos="10980"/>
        </w:tabs>
        <w:spacing w:line="276" w:lineRule="auto"/>
        <w:ind w:left="360" w:right="-259"/>
        <w:jc w:val="both"/>
        <w:rPr>
          <w:rFonts w:ascii="Cambria" w:hAnsi="Cambria"/>
          <w:color w:val="000000" w:themeColor="text1"/>
          <w:sz w:val="20"/>
          <w:szCs w:val="20"/>
          <w:lang w:val="en-GB"/>
          <w14:textFill>
            <w14:solidFill>
              <w14:schemeClr w14:val="tx1"/>
            </w14:solidFill>
          </w14:textFill>
        </w:rPr>
      </w:pPr>
      <w:r>
        <w:rPr>
          <w:rFonts w:ascii="Cambria" w:hAnsi="Cambria"/>
          <w:color w:val="000000" w:themeColor="text1"/>
          <w:sz w:val="20"/>
          <w:szCs w:val="20"/>
          <w:lang w:val="en-GB"/>
          <w14:textFill>
            <w14:solidFill>
              <w14:schemeClr w14:val="tx1"/>
            </w14:solidFill>
          </w14:textFill>
        </w:rPr>
        <w:t>Collaborated with a fellow team mate to produce a handbook for the team for present and future protocol teams</w:t>
      </w:r>
    </w:p>
    <w:p w14:paraId="5C6276C3">
      <w:pPr>
        <w:pStyle w:val="257"/>
        <w:tabs>
          <w:tab w:val="right" w:pos="10980"/>
        </w:tabs>
        <w:spacing w:line="276" w:lineRule="auto"/>
        <w:ind w:right="-259"/>
        <w:jc w:val="both"/>
        <w:rPr>
          <w:rFonts w:ascii="Cambria" w:hAnsi="Cambria"/>
          <w:color w:val="000000" w:themeColor="text1"/>
          <w:sz w:val="20"/>
          <w:szCs w:val="20"/>
          <w:lang w:val="en-GB"/>
          <w14:textFill>
            <w14:solidFill>
              <w14:schemeClr w14:val="tx1"/>
            </w14:solidFill>
          </w14:textFill>
        </w:rPr>
      </w:pPr>
    </w:p>
    <w:p w14:paraId="173D8E17">
      <w:pPr>
        <w:pBdr>
          <w:bottom w:val="single" w:color="auto" w:sz="6" w:space="1"/>
        </w:pBdr>
        <w:spacing w:after="0"/>
        <w:ind w:right="-259"/>
        <w:jc w:val="both"/>
        <w:rPr>
          <w:rFonts w:ascii="Cambria" w:hAnsi="Cambria"/>
          <w:b/>
          <w:bCs/>
          <w:color w:val="000000" w:themeColor="text1"/>
          <w:sz w:val="20"/>
          <w:szCs w:val="20"/>
          <w14:textFill>
            <w14:solidFill>
              <w14:schemeClr w14:val="tx1"/>
            </w14:solidFill>
          </w14:textFill>
        </w:rPr>
      </w:pPr>
      <w:r>
        <w:rPr>
          <w:rFonts w:ascii="Cambria" w:hAnsi="Cambria"/>
          <w:b/>
          <w:bCs/>
          <w:color w:val="000000" w:themeColor="text1"/>
          <w:sz w:val="20"/>
          <w:szCs w:val="20"/>
          <w14:textFill>
            <w14:solidFill>
              <w14:schemeClr w14:val="tx1"/>
            </w14:solidFill>
          </w14:textFill>
        </w:rPr>
        <w:t>REFEREES</w:t>
      </w:r>
    </w:p>
    <w:p w14:paraId="7BCC085A">
      <w:pPr>
        <w:pStyle w:val="257"/>
        <w:tabs>
          <w:tab w:val="right" w:pos="10980"/>
        </w:tabs>
        <w:spacing w:line="276" w:lineRule="auto"/>
        <w:ind w:right="-259"/>
        <w:jc w:val="both"/>
        <w:rPr>
          <w:rFonts w:ascii="Cambria" w:hAnsi="Cambria" w:eastAsia="Cambria" w:cs="Cambria"/>
          <w:sz w:val="20"/>
          <w:szCs w:val="20"/>
        </w:rPr>
      </w:pPr>
      <w:r>
        <w:rPr>
          <w:rFonts w:ascii="Cambria" w:hAnsi="Cambria"/>
          <w:color w:val="000000" w:themeColor="text1"/>
          <w:sz w:val="20"/>
          <w:szCs w:val="20"/>
          <w:lang w:val="en-GB"/>
          <w14:textFill>
            <w14:solidFill>
              <w14:schemeClr w14:val="tx1"/>
            </w14:solidFill>
          </w14:textFill>
        </w:rPr>
        <w:t>Available upon request</w:t>
      </w:r>
    </w:p>
    <w:p w14:paraId="7D7F49C2">
      <w:pPr>
        <w:pStyle w:val="257"/>
        <w:tabs>
          <w:tab w:val="right" w:pos="10980"/>
        </w:tabs>
        <w:spacing w:line="276" w:lineRule="auto"/>
        <w:ind w:right="-259"/>
        <w:jc w:val="both"/>
        <w:rPr>
          <w:rFonts w:ascii="Cambria" w:hAnsi="Cambria"/>
          <w:color w:val="000000" w:themeColor="text1"/>
          <w:sz w:val="20"/>
          <w:szCs w:val="20"/>
          <w:lang w:val="en-GB"/>
          <w14:textFill>
            <w14:solidFill>
              <w14:schemeClr w14:val="tx1"/>
            </w14:solidFill>
          </w14:textFill>
        </w:rPr>
      </w:pPr>
    </w:p>
    <w:sectPr>
      <w:headerReference r:id="rId13" w:type="first"/>
      <w:footerReference r:id="rId15" w:type="first"/>
      <w:headerReference r:id="rId12" w:type="default"/>
      <w:footerReference r:id="rId14" w:type="default"/>
      <w:type w:val="continuous"/>
      <w:pgSz w:w="12240" w:h="15840"/>
      <w:pgMar w:top="630" w:right="900" w:bottom="360" w:left="810" w:header="585" w:footer="576"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ill Sans MT">
    <w:panose1 w:val="020B0502020104020203"/>
    <w:charset w:val="00"/>
    <w:family w:val="swiss"/>
    <w:pitch w:val="default"/>
    <w:sig w:usb0="00000003" w:usb1="00000000" w:usb2="00000000" w:usb3="00000000" w:csb0="20000003" w:csb1="00000000"/>
  </w:font>
  <w:font w:name="华文中宋">
    <w:altName w:val="SimSun"/>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华文中宋">
    <w:altName w:val="SimSun"/>
    <w:panose1 w:val="00000000000000000000"/>
    <w:charset w:val="00"/>
    <w:family w:val="auto"/>
    <w:pitch w:val="default"/>
    <w:sig w:usb0="00000000" w:usb1="00000000" w:usb2="00000000" w:usb3="00000000" w:csb0="00000000" w:csb1="00000000"/>
  </w:font>
  <w:font w:name="Cambria-Bold">
    <w:altName w:val="Cambria"/>
    <w:panose1 w:val="00000000000000000000"/>
    <w:charset w:val="00"/>
    <w:family w:val="swiss"/>
    <w:pitch w:val="default"/>
    <w:sig w:usb0="00000000" w:usb1="00000000" w:usb2="00000000" w:usb3="00000000" w:csb0="00000001" w:csb1="00000000"/>
  </w:font>
  <w:font w:name="Arial">
    <w:panose1 w:val="020B0604020202020204"/>
    <w:charset w:val="80"/>
    <w:family w:val="swiss"/>
    <w:pitch w:val="default"/>
    <w:sig w:usb0="E0002EFF" w:usb1="C000785B" w:usb2="00000009" w:usb3="00000000" w:csb0="400001FF" w:csb1="FFFF0000"/>
  </w:font>
  <w:font w:name="Agency FB">
    <w:panose1 w:val="020B05030202020202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C7B4FA">
    <w:pPr>
      <w:pStyle w:val="37"/>
      <w:jc w:val="both"/>
    </w:pPr>
    <w:r>
      <w:rPr>
        <w:lang w:val="en-US"/>
      </w:rPr>
      <mc:AlternateContent>
        <mc:Choice Requires="wpg">
          <w:drawing>
            <wp:anchor distT="0" distB="0" distL="114300" distR="114300" simplePos="0" relativeHeight="251666432" behindDoc="0" locked="1" layoutInCell="1" allowOverlap="1">
              <wp:simplePos x="0" y="0"/>
              <wp:positionH relativeFrom="margin">
                <wp:align>right</wp:align>
              </wp:positionH>
              <wp:positionV relativeFrom="page">
                <wp:posOffset>9463405</wp:posOffset>
              </wp:positionV>
              <wp:extent cx="7002145" cy="502285"/>
              <wp:effectExtent l="0" t="0" r="27305" b="12065"/>
              <wp:wrapNone/>
              <wp:docPr id="309"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02145" cy="502285"/>
                        <a:chOff x="0" y="0"/>
                        <a:chExt cx="4354" cy="275"/>
                      </a:xfrm>
                    </wpg:grpSpPr>
                    <wps:wsp>
                      <wps:cNvPr id="310" name="Freeform 14"/>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11" name="Freeform 15"/>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12" name="Freeform 16"/>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13" name="Freeform 17"/>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14" name="Freeform 18"/>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15" name="Freeform 19"/>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16" name="Freeform 20"/>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17" name="Freeform 21"/>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18" name="Freeform 22"/>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g:wgp>
                </a:graphicData>
              </a:graphic>
            </wp:anchor>
          </w:drawing>
        </mc:Choice>
        <mc:Fallback>
          <w:pict>
            <v:group id="Group 4" o:spid="_x0000_s1026" o:spt="203" style="position:absolute;left:0pt;margin-top:745.15pt;height:39.55pt;width:551.35pt;mso-position-horizontal:right;mso-position-horizontal-relative:margin;mso-position-vertical-relative:page;z-index:251666432;mso-width-relative:page;mso-height-relative:page;" coordsize="4354,275" o:gfxdata="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">
              <o:lock v:ext="edit" aspectratio="t"/>
              <v:shape id="Freeform 14" o:spid="_x0000_s1026" o:spt="100" style="position:absolute;left:0;top:0;height:275;width:852;" fillcolor="#D9D9D9" filled="t" stroked="t" coordsize="852,275" o:gfxdata="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gwlO5AAAA3AAA&#10;AA8AAAAAAAAAAQAgAAAAIgAAAGRycy9kb3ducmV2LnhtbFBLAQIUABQAAAAIAIdO4kAzLwWeOwAA&#10;ADkAAAAQAAAAAAAAAAEAIAAAAAgBAABkcnMvc2hhcGV4bWwueG1sUEsFBgAAAAAGAAYAWwEAALID&#10;AAAAAA==&#10;" path="m784,0l852,0,784,40,784,0xm627,0l705,0,705,85,627,132,627,0xm468,0l548,0,548,179,468,226,468,0xm311,0l390,0,390,271,385,275,311,275,311,0xm154,0l233,0,233,275,154,275,154,0xm0,0l76,0,76,275,0,275,0,0xe">
                <v:path o:connectlocs="784,0;852,0;784,40;784,0;627,0;705,0;705,85;627,132;627,0;468,0;548,0;548,179;468,226;468,0;311,0;390,0;390,271;385,275;311,275;311,0;154,0;233,0;233,275;154,275;154,0;0,0;76,0;76,275;0,275;0,0" o:connectangles="0,0,0,0,0,0,0,0,0,0,0,0,0,0,0,0,0,0,0,0,0,0,0,0,0,0,0,0,0,0"/>
                <v:fill on="t" focussize="0,0"/>
                <v:stroke weight="0pt" color="#D9D9D9" joinstyle="round"/>
                <v:imagedata o:title=""/>
                <o:lock v:ext="edit" aspectratio="f"/>
              </v:shape>
              <v:shape id="Freeform 15" o:spid="_x0000_s1026" o:spt="100" style="position:absolute;left:1063;top:0;height:275;width:2061;" fillcolor="#D9D9D9" filled="t" stroked="t" coordsize="2061,275" o:gfxdata="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9s19r4A&#10;AADcAAAADwAAAAAAAAABACAAAAAiAAAAZHJzL2Rvd25yZXYueG1sUEsBAhQAFAAAAAgAh07iQDMv&#10;BZ47AAAAOQAAABAAAAAAAAAAAQAgAAAADQEAAGRycy9zaGFwZXhtbC54bWxQSwUGAAAAAAYABgBb&#10;AQAAtwM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0,724,275,639,275,517,0xm345,0l431,0,553,275,467,275,345,0xm172,0l259,0,379,275,294,275,172,0xm0,0l86,0,208,275,122,275,118,267,118,267,86,193,86,193,53,121,54,121,21,48,21,48,0,0xe">
                <v:path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v:fill on="t" focussize="0,0"/>
                <v:stroke weight="0pt" color="#D9D9D9" joinstyle="round"/>
                <v:imagedata o:title=""/>
                <o:lock v:ext="edit" aspectratio="f"/>
              </v:shape>
              <v:shape id="Freeform 16" o:spid="_x0000_s1026" o:spt="100" style="position:absolute;left:3059;top:183;height:92;width:75;" fillcolor="#D9D9D9" filled="t" stroked="t" coordsize="75,92" o:gfxdata="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mXdq/&#10;AAAA3AAAAA8AAAAAAAAAAQAgAAAAIgAAAGRycy9kb3ducmV2LnhtbFBLAQIUABQAAAAIAIdO4kAz&#10;LwWeOwAAADkAAAAQAAAAAAAAAAEAIAAAAA4BAABkcnMvc2hhcGV4bWwueG1sUEsFBgAAAAAGAAYA&#10;WwEAALgDAAAAAA==&#10;" path="m65,0l75,92,0,92,65,0xe">
                <v:path o:connectlocs="65,0;75,92;0,92;65,0" o:connectangles="0,0,0,0"/>
                <v:fill on="t" focussize="0,0"/>
                <v:stroke weight="0pt" color="#D9D9D9" joinstyle="round"/>
                <v:imagedata o:title=""/>
                <o:lock v:ext="edit" aspectratio="f"/>
              </v:shape>
              <v:shape id="Freeform 17" o:spid="_x0000_s1026" o:spt="100" style="position:absolute;left:3126;top:179;height:96;width:659;" fillcolor="#D9D9D9" filled="t" stroked="t" coordsize="659,96" o:gfxdata="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A2Oi/&#10;AAAA3AAAAA8AAAAAAAAAAQAgAAAAIgAAAGRycy9kb3ducmV2LnhtbFBLAQIUABQAAAAIAIdO4kAz&#10;LwWeOwAAADkAAAAQAAAAAAAAAAEAIAAAAA4BAABkcnMvc2hhcGV4bWwueG1sUEsFBgAAAAAGAAYA&#10;WwEAALgDAAAAAA==&#10;" path="m643,84l659,87,659,87,657,96,644,96,643,84xm483,63l562,73,565,96,486,96,483,63xm322,43l385,51,386,52,402,53,406,96,328,96,322,43xm162,21l199,27,199,28,241,33,249,96,170,96,162,21xm0,0l11,1,12,4,81,12,90,96,11,96,0,0xe">
                <v:path o:connectlocs="643,84;659,87;659,87;657,96;644,96;643,84;483,63;562,73;565,96;486,96;483,63;322,43;385,51;386,52;402,53;406,96;328,96;322,43;162,21;199,27;199,28;241,33;249,96;170,96;162,21;0,0;11,1;12,4;81,12;90,96;11,96;0,0" o:connectangles="0,0,0,0,0,0,0,0,0,0,0,0,0,0,0,0,0,0,0,0,0,0,0,0,0,0,0,0,0,0,0,0"/>
                <v:fill on="t" focussize="0,0"/>
                <v:stroke weight="0pt" color="#D9D9D9" joinstyle="round"/>
                <v:imagedata o:title=""/>
                <o:lock v:ext="edit" aspectratio="f"/>
              </v:shape>
              <v:shape id="Freeform 18" o:spid="_x0000_s1026" o:spt="100" style="position:absolute;left:3786;top:267;height:8;width:12;" fillcolor="#D9D9D9" filled="t" stroked="t" coordsize="12,8" o:gfxdata="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QJXd&#10;wAAAANwAAAAPAAAAAAAAAAEAIAAAACIAAABkcnMvZG93bnJldi54bWxQSwECFAAUAAAACACHTuJA&#10;My8FnjsAAAA5AAAAEAAAAAAAAAABACAAAAAPAQAAZHJzL3NoYXBleG1sLnhtbFBLBQYAAAAABgAG&#10;AFsBAAC5AwAAAAA=&#10;" path="m1,0l12,8,0,8,1,0xe">
                <v:path o:connectlocs="1,0;12,8;0,8;1,0" o:connectangles="0,0,0,0"/>
                <v:fill on="t" focussize="0,0"/>
                <v:stroke weight="0pt" color="#D9D9D9" joinstyle="round"/>
                <v:imagedata o:title=""/>
                <o:lock v:ext="edit" aspectratio="f"/>
              </v:shape>
              <v:shape id="Freeform 19" o:spid="_x0000_s1026" o:spt="100" style="position:absolute;left:3483;top:0;height:275;width:871;" fillcolor="#D9D9D9" filled="t" stroked="t" coordsize="871,275" o:gfxdata="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jtj6/&#10;AAAA3AAAAA8AAAAAAAAAAQAgAAAAIgAAAGRycy9kb3ducmV2LnhtbFBLAQIUABQAAAAIAIdO4kAz&#10;LwWeOwAAADkAAAAQAAAAAAAAAAEAIAAAAA4BAABkcnMvc2hhcGV4bWwueG1sUEsFBgAAAAAGAAYA&#10;WwEAALgDAAAAAA==&#10;" path="m871,157l871,159,841,275,719,275,871,157xm816,0l871,0,871,57,590,275,460,275,816,0xm557,0l686,0,331,275,318,275,259,230,557,0xm298,0l427,0,195,180,130,129,298,0xm39,0l168,0,65,80,0,29,39,0xe">
                <v:path o:connectlocs="871,157;871,159;841,275;719,275;871,157;816,0;871,0;871,57;590,275;460,275;816,0;557,0;686,0;331,275;318,275;259,230;557,0;298,0;427,0;195,180;130,129;298,0;39,0;168,0;65,80;0,29;39,0" o:connectangles="0,0,0,0,0,0,0,0,0,0,0,0,0,0,0,0,0,0,0,0,0,0,0,0,0,0,0"/>
                <v:fill on="t" focussize="0,0"/>
                <v:stroke weight="0pt" color="#D9D9D9" joinstyle="round"/>
                <v:imagedata o:title=""/>
                <o:lock v:ext="edit" aspectratio="f"/>
              </v:shape>
              <v:shape id="Freeform 20" o:spid="_x0000_s1026" o:spt="100" style="position:absolute;left:1750;top:0;height:111;width:827;" fillcolor="#D9D9D9" filled="t" stroked="t" coordsize="827,111" o:gfxdata="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oKub4A&#10;AADcAAAADwAAAAAAAAABACAAAAAiAAAAZHJzL2Rvd25yZXYueG1sUEsBAhQAFAAAAAgAh07iQDMv&#10;BZ47AAAAOQAAABAAAAAAAAAAAQAgAAAADQEAAGRycy9zaGFwZXhtbC54bWxQSwUGAAAAAAYABgBb&#10;AQAAtwMAAAAA&#10;" path="m0,0l597,0,786,25,825,107,827,111,735,99,644,87,552,75,460,61,369,49,277,37,185,25,94,12,3,0,0,0xe">
                <v:path o:connectlocs="0,0;597,0;786,25;825,107;827,111;735,99;644,87;552,75;460,61;369,49;277,37;185,25;94,12;3,0;0,0" o:connectangles="0,0,0,0,0,0,0,0,0,0,0,0,0,0,0"/>
                <v:fill on="t" focussize="0,0"/>
                <v:stroke weight="0pt" color="#D9D9D9" joinstyle="round"/>
                <v:imagedata o:title=""/>
                <o:lock v:ext="edit" aspectratio="f"/>
              </v:shape>
              <v:shape id="Freeform 21" o:spid="_x0000_s1026" o:spt="100" style="position:absolute;left:2524;top:0;height:266;width:1261;" fillcolor="#D9D9D9" filled="t" stroked="t" coordsize="1261,266" o:gfxdata="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NhySr4A&#10;AADcAAAADwAAAAAAAAABACAAAAAiAAAAZHJzL2Rvd25yZXYueG1sUEsBAhQAFAAAAAgAh07iQDMv&#10;BZ47AAAAOQAAABAAAAAAAAAAAQAgAAAADQEAAGRycy9zaGFwZXhtbC54bWxQSwUGAAAAAAYABgBb&#10;AQAAtwMAAAAA&#10;" path="m1131,164l1261,266,1261,266,1245,263,1175,254,1131,164xm876,0l920,0,990,54,1081,243,1004,232,988,231,987,230,876,0xm700,0l789,0,895,219,843,212,801,207,801,206,700,0xm526,0l613,0,708,195,683,191,614,183,613,180,526,0xm350,0l437,0,519,168,520,171,509,169,427,159,350,0xm174,0l263,0,333,144,334,147,326,145,240,135,174,0xm0,0l87,0,145,119,146,123,144,123,54,111,0,0xe">
                <v:path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v:fill on="t" focussize="0,0"/>
                <v:stroke weight="0pt" color="#D9D9D9" joinstyle="round"/>
                <v:imagedata o:title=""/>
                <o:lock v:ext="edit" aspectratio="f"/>
              </v:shape>
              <v:shape id="Freeform 22" o:spid="_x0000_s1026" o:spt="100" style="position:absolute;left:388;top:0;height:275;width:793;" fillcolor="#D9D9D9" filled="t" stroked="t" coordsize="793,275" o:gfxdata="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y+xzvQAA&#10;ANwAAAAPAAAAAAAAAAEAIAAAACIAAABkcnMvZG93bnJldi54bWxQSwECFAAUAAAACACHTuJAMy8F&#10;njsAAAA5AAAAEAAAAAAAAAABACAAAAAMAQAAZHJzL3NoYXBleG1sLnhtbFBLBQYAAAAABgAGAFsB&#10;AAC2AwAAAAA=&#10;" path="m761,193l793,267,793,267,779,275,624,275,761,193,761,193xm696,48l729,121,728,121,468,275,312,275,696,48,696,48xm466,0l622,0,156,275,0,275,466,0xe">
                <v:path o:connectlocs="761,193;793,267;793,267;779,275;624,275;761,193;761,193;696,48;729,121;728,121;468,275;312,275;696,48;696,48;466,0;622,0;156,275;0,275;466,0" o:connectangles="0,0,0,0,0,0,0,0,0,0,0,0,0,0,0,0,0,0,0"/>
                <v:fill on="t" focussize="0,0"/>
                <v:stroke weight="0pt" color="#D9D9D9" joinstyle="round"/>
                <v:imagedata o:title=""/>
                <o:lock v:ext="edit" aspectratio="f"/>
              </v:shape>
              <w10:anchorlock/>
            </v:group>
          </w:pict>
        </mc:Fallback>
      </mc:AlternateContent>
    </w:r>
    <w:r>
      <w:tab/>
    </w:r>
  </w:p>
  <w:p w14:paraId="5E76B9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62991">
    <w:pPr>
      <w:pStyle w:val="37"/>
      <w:jc w:val="both"/>
    </w:pPr>
    <w:r>
      <w:rPr>
        <w:lang w:val="en-US"/>
      </w:rPr>
      <mc:AlternateContent>
        <mc:Choice Requires="wpg">
          <w:drawing>
            <wp:anchor distT="0" distB="0" distL="114300" distR="114300" simplePos="0" relativeHeight="251662336" behindDoc="0" locked="1" layoutInCell="1" allowOverlap="1">
              <wp:simplePos x="0" y="0"/>
              <wp:positionH relativeFrom="margin">
                <wp:align>right</wp:align>
              </wp:positionH>
              <wp:positionV relativeFrom="page">
                <wp:posOffset>9463405</wp:posOffset>
              </wp:positionV>
              <wp:extent cx="7002145" cy="502285"/>
              <wp:effectExtent l="0" t="0" r="27305" b="12065"/>
              <wp:wrapNone/>
              <wp:docPr id="141"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02145" cy="502285"/>
                        <a:chOff x="0" y="0"/>
                        <a:chExt cx="4354" cy="275"/>
                      </a:xfrm>
                    </wpg:grpSpPr>
                    <wps:wsp>
                      <wps:cNvPr id="142" name="Freeform 14"/>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43" name="Freeform 15"/>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44" name="Freeform 16"/>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45" name="Freeform 17"/>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46" name="Freeform 18"/>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47" name="Freeform 19"/>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48" name="Freeform 20"/>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49" name="Freeform 21"/>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50" name="Freeform 22"/>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g:wgp>
                </a:graphicData>
              </a:graphic>
            </wp:anchor>
          </w:drawing>
        </mc:Choice>
        <mc:Fallback>
          <w:pict>
            <v:group id="Group 4" o:spid="_x0000_s1026" o:spt="203" style="position:absolute;left:0pt;margin-top:745.15pt;height:39.55pt;width:551.35pt;mso-position-horizontal:right;mso-position-horizontal-relative:margin;mso-position-vertical-relative:page;z-index:251662336;mso-width-relative:page;mso-height-relative:page;" coordsize="4354,275" o:gfxdata="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">
              <o:lock v:ext="edit" aspectratio="t"/>
              <v:shape id="Freeform 14" o:spid="_x0000_s1026" o:spt="100" style="position:absolute;left:0;top:0;height:275;width:852;" fillcolor="#D9D9D9 [2732]" filled="t" stroked="t" coordsize="852,275" o:gfxdata="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m4Q7sAAADc&#10;AAAADwAAAAAAAAABACAAAAAiAAAAZHJzL2Rvd25yZXYueG1sUEsBAhQAFAAAAAgAh07iQDMvBZ47&#10;AAAAOQAAABAAAAAAAAAAAQAgAAAACgEAAGRycy9zaGFwZXhtbC54bWxQSwUGAAAAAAYABgBbAQAA&#10;tAMAAAAA&#10;" path="m784,0l852,0,784,40,784,0xm627,0l705,0,705,85,627,132,627,0xm468,0l548,0,548,179,468,226,468,0xm311,0l390,0,390,271,385,275,311,275,311,0xm154,0l233,0,233,275,154,275,154,0xm0,0l76,0,76,275,0,275,0,0xe">
                <v:path o:connectlocs="784,0;852,0;784,40;784,0;627,0;705,0;705,85;627,132;627,0;468,0;548,0;548,179;468,226;468,0;311,0;390,0;390,271;385,275;311,275;311,0;154,0;233,0;233,275;154,275;154,0;0,0;76,0;76,275;0,275;0,0" o:connectangles="0,0,0,0,0,0,0,0,0,0,0,0,0,0,0,0,0,0,0,0,0,0,0,0,0,0,0,0,0,0"/>
                <v:fill on="t" focussize="0,0"/>
                <v:stroke weight="0pt" color="#D9D9D9 [2732]" joinstyle="round"/>
                <v:imagedata o:title=""/>
                <o:lock v:ext="edit" aspectratio="f"/>
              </v:shape>
              <v:shape id="Freeform 15" o:spid="_x0000_s1026" o:spt="100" style="position:absolute;left:1063;top:0;height:275;width:2061;" fillcolor="#D9D9D9 [2732]" filled="t" stroked="t" coordsize="2061,275" o:gfxdata="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jJP5rsAAADc&#10;AAAADwAAAAAAAAABACAAAAAiAAAAZHJzL2Rvd25yZXYueG1sUEsBAhQAFAAAAAgAh07iQDMvBZ47&#10;AAAAOQAAABAAAAAAAAAAAQAgAAAACgEAAGRycy9zaGFwZXhtbC54bWxQSwUGAAAAAAYABgBbAQAA&#10;tAM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0,724,275,639,275,517,0xm345,0l431,0,553,275,467,275,345,0xm172,0l259,0,379,275,294,275,172,0xm0,0l86,0,208,275,122,275,118,267,118,267,86,193,86,193,53,121,54,121,21,48,21,48,0,0xe">
                <v:path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v:fill on="t" focussize="0,0"/>
                <v:stroke weight="0pt" color="#D9D9D9 [2732]" joinstyle="round"/>
                <v:imagedata o:title=""/>
                <o:lock v:ext="edit" aspectratio="f"/>
              </v:shape>
              <v:shape id="Freeform 16" o:spid="_x0000_s1026" o:spt="100" style="position:absolute;left:3059;top:183;height:92;width:75;" fillcolor="#D9D9D9 [2732]" filled="t" stroked="t" coordsize="75,92" o:gfxdata="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0Icm8AAAA&#10;3AAAAA8AAAAAAAAAAQAgAAAAIgAAAGRycy9kb3ducmV2LnhtbFBLAQIUABQAAAAIAIdO4kAzLwWe&#10;OwAAADkAAAAQAAAAAAAAAAEAIAAAAAsBAABkcnMvc2hhcGV4bWwueG1sUEsFBgAAAAAGAAYAWwEA&#10;ALUDAAAAAA==&#10;" path="m65,0l75,92,0,92,65,0xe">
                <v:path o:connectlocs="65,0;75,92;0,92;65,0" o:connectangles="0,0,0,0"/>
                <v:fill on="t" focussize="0,0"/>
                <v:stroke weight="0pt" color="#D9D9D9 [2732]" joinstyle="round"/>
                <v:imagedata o:title=""/>
                <o:lock v:ext="edit" aspectratio="f"/>
              </v:shape>
              <v:shape id="Freeform 17" o:spid="_x0000_s1026" o:spt="100" style="position:absolute;left:3126;top:179;height:96;width:659;" fillcolor="#D9D9D9 [2732]" filled="t" stroked="t" coordsize="659,96" o:gfxdata="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SpPu8AAAA&#10;3AAAAA8AAAAAAAAAAQAgAAAAIgAAAGRycy9kb3ducmV2LnhtbFBLAQIUABQAAAAIAIdO4kAzLwWe&#10;OwAAADkAAAAQAAAAAAAAAAEAIAAAAAsBAABkcnMvc2hhcGV4bWwueG1sUEsFBgAAAAAGAAYAWwEA&#10;ALUDAAAAAA==&#10;" path="m643,84l659,87,659,87,657,96,644,96,643,84xm483,63l562,73,565,96,486,96,483,63xm322,43l385,51,386,52,402,53,406,96,328,96,322,43xm162,21l199,27,199,28,241,33,249,96,170,96,162,21xm0,0l11,1,12,4,81,12,90,96,11,96,0,0xe">
                <v:path o:connectlocs="643,84;659,87;659,87;657,96;644,96;643,84;483,63;562,73;565,96;486,96;483,63;322,43;385,51;386,52;402,53;406,96;328,96;322,43;162,21;199,27;199,28;241,33;249,96;170,96;162,21;0,0;11,1;12,4;81,12;90,96;11,96;0,0" o:connectangles="0,0,0,0,0,0,0,0,0,0,0,0,0,0,0,0,0,0,0,0,0,0,0,0,0,0,0,0,0,0,0,0"/>
                <v:fill on="t" focussize="0,0"/>
                <v:stroke weight="0pt" color="#D9D9D9 [2732]" joinstyle="round"/>
                <v:imagedata o:title=""/>
                <o:lock v:ext="edit" aspectratio="f"/>
              </v:shape>
              <v:shape id="Freeform 18" o:spid="_x0000_s1026" o:spt="100" style="position:absolute;left:3786;top:267;height:8;width:12;" fillcolor="#D9D9D9 [2732]" filled="t" stroked="t" coordsize="12,8" o:gfxdata="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nvzb4A&#10;AADcAAAADwAAAAAAAAABACAAAAAiAAAAZHJzL2Rvd25yZXYueG1sUEsBAhQAFAAAAAgAh07iQDMv&#10;BZ47AAAAOQAAABAAAAAAAAAAAQAgAAAADQEAAGRycy9zaGFwZXhtbC54bWxQSwUGAAAAAAYABgBb&#10;AQAAtwMAAAAA&#10;" path="m1,0l12,8,0,8,1,0xe">
                <v:path o:connectlocs="1,0;12,8;0,8;1,0" o:connectangles="0,0,0,0"/>
                <v:fill on="t" focussize="0,0"/>
                <v:stroke weight="0pt" color="#D9D9D9 [2732]" joinstyle="round"/>
                <v:imagedata o:title=""/>
                <o:lock v:ext="edit" aspectratio="f"/>
              </v:shape>
              <v:shape id="Freeform 19" o:spid="_x0000_s1026" o:spt="100" style="position:absolute;left:3483;top:0;height:275;width:871;" fillcolor="#D9D9D9 [2732]" filled="t" stroked="t" coordsize="871,275" o:gfxdata="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KzC68AAAA&#10;3AAAAA8AAAAAAAAAAQAgAAAAIgAAAGRycy9kb3ducmV2LnhtbFBLAQIUABQAAAAIAIdO4kAzLwWe&#10;OwAAADkAAAAQAAAAAAAAAAEAIAAAAAsBAABkcnMvc2hhcGV4bWwueG1sUEsFBgAAAAAGAAYAWwEA&#10;ALUDAAAAAA==&#10;" path="m871,157l871,159,841,275,719,275,871,157xm816,0l871,0,871,57,590,275,460,275,816,0xm557,0l686,0,331,275,318,275,259,230,557,0xm298,0l427,0,195,180,130,129,298,0xm39,0l168,0,65,80,0,29,39,0xe">
                <v:path o:connectlocs="871,157;871,159;841,275;719,275;871,157;816,0;871,0;871,57;590,275;460,275;816,0;557,0;686,0;331,275;318,275;259,230;557,0;298,0;427,0;195,180;130,129;298,0;39,0;168,0;65,80;0,29;39,0" o:connectangles="0,0,0,0,0,0,0,0,0,0,0,0,0,0,0,0,0,0,0,0,0,0,0,0,0,0,0"/>
                <v:fill on="t" focussize="0,0"/>
                <v:stroke weight="0pt" color="#D9D9D9 [2732]" joinstyle="round"/>
                <v:imagedata o:title=""/>
                <o:lock v:ext="edit" aspectratio="f"/>
              </v:shape>
              <v:shape id="Freeform 20" o:spid="_x0000_s1026" o:spt="100" style="position:absolute;left:1750;top:0;height:111;width:827;" fillcolor="#D9D9D9 [2732]" filled="t" stroked="t" coordsize="827,111" o:gfxdata="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456rL4A&#10;AADcAAAADwAAAAAAAAABACAAAAAiAAAAZHJzL2Rvd25yZXYueG1sUEsBAhQAFAAAAAgAh07iQDMv&#10;BZ47AAAAOQAAABAAAAAAAAAAAQAgAAAADQEAAGRycy9zaGFwZXhtbC54bWxQSwUGAAAAAAYABgBb&#10;AQAAtwMAAAAA&#10;" path="m0,0l597,0,786,25,825,107,827,111,735,99,644,87,552,75,460,61,369,49,277,37,185,25,94,12,3,0,0,0xe">
                <v:path o:connectlocs="0,0;597,0;786,25;825,107;827,111;735,99;644,87;552,75;460,61;369,49;277,37;185,25;94,12;3,0;0,0" o:connectangles="0,0,0,0,0,0,0,0,0,0,0,0,0,0,0"/>
                <v:fill on="t" focussize="0,0"/>
                <v:stroke weight="0pt" color="#D9D9D9 [2732]" joinstyle="round"/>
                <v:imagedata o:title=""/>
                <o:lock v:ext="edit" aspectratio="f"/>
              </v:shape>
              <v:shape id="Freeform 21" o:spid="_x0000_s1026" o:spt="100" style="position:absolute;left:2524;top:0;height:266;width:1261;" fillcolor="#D9D9D9 [2732]" filled="t" stroked="t" coordsize="1261,266" o:gfxdata="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8Al+8AAAA&#10;3AAAAA8AAAAAAAAAAQAgAAAAIgAAAGRycy9kb3ducmV2LnhtbFBLAQIUABQAAAAIAIdO4kAzLwWe&#10;OwAAADkAAAAQAAAAAAAAAAEAIAAAAAsBAABkcnMvc2hhcGV4bWwueG1sUEsFBgAAAAAGAAYAWwEA&#10;ALUDAAAAAA==&#10;" path="m1131,164l1261,266,1261,266,1245,263,1175,254,1131,164xm876,0l920,0,990,54,1081,243,1004,232,988,231,987,230,876,0xm700,0l789,0,895,219,843,212,801,207,801,206,700,0xm526,0l613,0,708,195,683,191,614,183,613,180,526,0xm350,0l437,0,519,168,520,171,509,169,427,159,350,0xm174,0l263,0,333,144,334,147,326,145,240,135,174,0xm0,0l87,0,145,119,146,123,144,123,54,111,0,0xe">
                <v:path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v:fill on="t" focussize="0,0"/>
                <v:stroke weight="0pt" color="#D9D9D9 [2732]" joinstyle="round"/>
                <v:imagedata o:title=""/>
                <o:lock v:ext="edit" aspectratio="f"/>
              </v:shape>
              <v:shape id="Freeform 22" o:spid="_x0000_s1026" o:spt="100" style="position:absolute;left:388;top:0;height:275;width:793;" fillcolor="#D9D9D9 [2732]" filled="t" stroked="t" coordsize="793,275" o:gfxdata="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EzdU&#10;wAAAANwAAAAPAAAAAAAAAAEAIAAAACIAAABkcnMvZG93bnJldi54bWxQSwECFAAUAAAACACHTuJA&#10;My8FnjsAAAA5AAAAEAAAAAAAAAABACAAAAAPAQAAZHJzL3NoYXBleG1sLnhtbFBLBQYAAAAABgAG&#10;AFsBAAC5AwAAAAA=&#10;" path="m761,193l793,267,793,267,779,275,624,275,761,193,761,193xm696,48l729,121,728,121,468,275,312,275,696,48,696,48xm466,0l622,0,156,275,0,275,466,0xe">
                <v:path o:connectlocs="761,193;793,267;793,267;779,275;624,275;761,193;761,193;696,48;729,121;728,121;468,275;312,275;696,48;696,48;466,0;622,0;156,275;0,275;466,0" o:connectangles="0,0,0,0,0,0,0,0,0,0,0,0,0,0,0,0,0,0,0"/>
                <v:fill on="t" focussize="0,0"/>
                <v:stroke weight="0pt" color="#D9D9D9 [2732]" joinstyle="round"/>
                <v:imagedata o:title=""/>
                <o:lock v:ext="edit" aspectratio="f"/>
              </v:shape>
              <w10:anchorlock/>
            </v:group>
          </w:pict>
        </mc:Fallback>
      </mc:AlternateContent>
    </w:r>
    <w:r>
      <w:tab/>
    </w:r>
  </w:p>
  <w:p w14:paraId="4A7562F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836566">
    <w:pPr>
      <w:pStyle w:val="37"/>
    </w:pPr>
    <w:r>
      <w:rPr>
        <w:lang w:val="en-US"/>
      </w:rPr>
      <mc:AlternateContent>
        <mc:Choice Requires="wpg">
          <w:drawing>
            <wp:anchor distT="0" distB="0" distL="114300" distR="114300" simplePos="0" relativeHeight="251659264" behindDoc="0" locked="1" layoutInCell="1" allowOverlap="1">
              <wp:simplePos x="0" y="0"/>
              <wp:positionH relativeFrom="margin">
                <wp:posOffset>-173355</wp:posOffset>
              </wp:positionH>
              <wp:positionV relativeFrom="margin">
                <wp:posOffset>9199880</wp:posOffset>
              </wp:positionV>
              <wp:extent cx="7222490" cy="469265"/>
              <wp:effectExtent l="0" t="0" r="16510" b="26035"/>
              <wp:wrapNone/>
              <wp:docPr id="162"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222490" cy="469265"/>
                        <a:chOff x="0" y="0"/>
                        <a:chExt cx="4354" cy="275"/>
                      </a:xfrm>
                    </wpg:grpSpPr>
                    <wps:wsp>
                      <wps:cNvPr id="163" name="Freeform 49"/>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64" name="Freeform 77"/>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65" name="Freeform 78"/>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66" name="Freeform 79"/>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67" name="Freeform 80"/>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68" name="Freeform 81"/>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69" name="Freeform 82"/>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70" name="Freeform 83"/>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71" name="Freeform 84"/>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g:wgp>
                </a:graphicData>
              </a:graphic>
            </wp:anchor>
          </w:drawing>
        </mc:Choice>
        <mc:Fallback>
          <w:pict>
            <v:group id="Group 4" o:spid="_x0000_s1026" o:spt="203" style="position:absolute;left:0pt;margin-left:-13.65pt;margin-top:724.4pt;height:36.95pt;width:568.7pt;mso-position-horizontal-relative:margin;mso-position-vertical-relative:margin;z-index:251659264;mso-width-relative:page;mso-height-relative:page;" coordsize="4354,275" o:gfxdata="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">
              <o:lock v:ext="edit" aspectratio="t"/>
              <v:shape id="Freeform 49" o:spid="_x0000_s1026" o:spt="100" style="position:absolute;left:0;top:0;height:275;width:852;" fillcolor="#D9D9D9 [2732]" filled="t" stroked="t" coordsize="852,275" o:gfxdata="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sEG4ugAAANwA&#10;AAAPAAAAAAAAAAEAIAAAACIAAABkcnMvZG93bnJldi54bWxQSwECFAAUAAAACACHTuJAMy8FnjsA&#10;AAA5AAAAEAAAAAAAAAABACAAAAAJAQAAZHJzL3NoYXBleG1sLnhtbFBLBQYAAAAABgAGAFsBAACz&#10;AwAAAAA=&#10;" path="m784,0l852,0,784,40,784,0xm627,0l705,0,705,85,627,132,627,0xm468,0l548,0,548,179,468,226,468,0xm311,0l390,0,390,271,385,275,311,275,311,0xm154,0l233,0,233,275,154,275,154,0xm0,0l76,0,76,275,0,275,0,0xe">
                <v:path o:connectlocs="784,0;852,0;784,40;784,0;627,0;705,0;705,85;627,132;627,0;468,0;548,0;548,179;468,226;468,0;311,0;390,0;390,271;385,275;311,275;311,0;154,0;233,0;233,275;154,275;154,0;0,0;76,0;76,275;0,275;0,0" o:connectangles="0,0,0,0,0,0,0,0,0,0,0,0,0,0,0,0,0,0,0,0,0,0,0,0,0,0,0,0,0,0"/>
                <v:fill on="t" focussize="0,0"/>
                <v:stroke weight="0pt" color="#D9D9D9 [2732]" joinstyle="round"/>
                <v:imagedata o:title=""/>
                <o:lock v:ext="edit" aspectratio="f"/>
              </v:shape>
              <v:shape id="Freeform 77" o:spid="_x0000_s1026" o:spt="100" style="position:absolute;left:1063;top:0;height:275;width:2061;" fillcolor="#D9D9D9 [2732]" filled="t" stroked="t" coordsize="2061,275" o:gfxdata="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6L8rsAAADc&#10;AAAADwAAAAAAAAABACAAAAAiAAAAZHJzL2Rvd25yZXYueG1sUEsBAhQAFAAAAAgAh07iQDMvBZ47&#10;AAAAOQAAABAAAAAAAAAAAQAgAAAACgEAAGRycy9zaGFwZXhtbC54bWxQSwUGAAAAAAYABgBbAQAA&#10;tAM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0,724,275,639,275,517,0xm345,0l431,0,553,275,467,275,345,0xm172,0l259,0,379,275,294,275,172,0xm0,0l86,0,208,275,122,275,118,267,118,267,86,193,86,193,53,121,54,121,21,48,21,48,0,0xe">
                <v:path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v:fill on="t" focussize="0,0"/>
                <v:stroke weight="0pt" color="#D9D9D9 [2732]" joinstyle="round"/>
                <v:imagedata o:title=""/>
                <o:lock v:ext="edit" aspectratio="f"/>
              </v:shape>
              <v:shape id="Freeform 78" o:spid="_x0000_s1026" o:spt="100" style="position:absolute;left:3059;top:183;height:92;width:75;" fillcolor="#D9D9D9 [2732]" filled="t" stroked="t" coordsize="75,92" o:gfxdata="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M3YMrsAAADc&#10;AAAADwAAAAAAAAABACAAAAAiAAAAZHJzL2Rvd25yZXYueG1sUEsBAhQAFAAAAAgAh07iQDMvBZ47&#10;AAAAOQAAABAAAAAAAAAAAQAgAAAACgEAAGRycy9zaGFwZXhtbC54bWxQSwUGAAAAAAYABgBbAQAA&#10;tAMAAAAA&#10;" path="m65,0l75,92,0,92,65,0xe">
                <v:path o:connectlocs="65,0;75,92;0,92;65,0" o:connectangles="0,0,0,0"/>
                <v:fill on="t" focussize="0,0"/>
                <v:stroke weight="0pt" color="#D9D9D9 [2732]" joinstyle="round"/>
                <v:imagedata o:title=""/>
                <o:lock v:ext="edit" aspectratio="f"/>
              </v:shape>
              <v:shape id="Freeform 79" o:spid="_x0000_s1026" o:spt="100" style="position:absolute;left:3126;top:179;height:96;width:659;" fillcolor="#D9D9D9 [2732]" filled="t" stroked="t" coordsize="659,96" o:gfxdata="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1Zuy8AAAA&#10;3AAAAA8AAAAAAAAAAQAgAAAAIgAAAGRycy9kb3ducmV2LnhtbFBLAQIUABQAAAAIAIdO4kAzLwWe&#10;OwAAADkAAAAQAAAAAAAAAAEAIAAAAAsBAABkcnMvc2hhcGV4bWwueG1sUEsFBgAAAAAGAAYAWwEA&#10;ALUDAAAAAA==&#10;" path="m643,84l659,87,659,87,657,96,644,96,643,84xm483,63l562,73,565,96,486,96,483,63xm322,43l385,51,386,52,402,53,406,96,328,96,322,43xm162,21l199,27,199,28,241,33,249,96,170,96,162,21xm0,0l11,1,12,4,81,12,90,96,11,96,0,0xe">
                <v:path o:connectlocs="643,84;659,87;659,87;657,96;644,96;643,84;483,63;562,73;565,96;486,96;483,63;322,43;385,51;386,52;402,53;406,96;328,96;322,43;162,21;199,27;199,28;241,33;249,96;170,96;162,21;0,0;11,1;12,4;81,12;90,96;11,96;0,0" o:connectangles="0,0,0,0,0,0,0,0,0,0,0,0,0,0,0,0,0,0,0,0,0,0,0,0,0,0,0,0,0,0,0,0"/>
                <v:fill on="t" focussize="0,0"/>
                <v:stroke weight="0pt" color="#D9D9D9 [2732]" joinstyle="round"/>
                <v:imagedata o:title=""/>
                <o:lock v:ext="edit" aspectratio="f"/>
              </v:shape>
              <v:shape id="Freeform 80" o:spid="_x0000_s1026" o:spt="100" style="position:absolute;left:3786;top:267;height:8;width:12;" fillcolor="#D9D9D9 [2732]" filled="t" stroked="t" coordsize="12,8" o:gfxdata="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AWNr4A&#10;AADcAAAADwAAAAAAAAABACAAAAAiAAAAZHJzL2Rvd25yZXYueG1sUEsBAhQAFAAAAAgAh07iQDMv&#10;BZ47AAAAOQAAABAAAAAAAAAAAQAgAAAADQEAAGRycy9zaGFwZXhtbC54bWxQSwUGAAAAAAYABgBb&#10;AQAAtwMAAAAA&#10;" path="m1,0l12,8,0,8,1,0xe">
                <v:path o:connectlocs="1,0;12,8;0,8;1,0" o:connectangles="0,0,0,0"/>
                <v:fill on="t" focussize="0,0"/>
                <v:stroke weight="0pt" color="#D9D9D9 [2732]" joinstyle="round"/>
                <v:imagedata o:title=""/>
                <o:lock v:ext="edit" aspectratio="f"/>
              </v:shape>
              <v:shape id="Freeform 81" o:spid="_x0000_s1026" o:spt="100" style="position:absolute;left:3483;top:0;height:275;width:871;" fillcolor="#D9D9D9 [2732]" filled="t" stroked="t" coordsize="871,275" o:gfxdata="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7gBDy/&#10;AAAA3AAAAA8AAAAAAAAAAQAgAAAAIgAAAGRycy9kb3ducmV2LnhtbFBLAQIUABQAAAAIAIdO4kAz&#10;LwWeOwAAADkAAAAQAAAAAAAAAAEAIAAAAA4BAABkcnMvc2hhcGV4bWwueG1sUEsFBgAAAAAGAAYA&#10;WwEAALgDAAAAAA==&#10;" path="m871,157l871,159,841,275,719,275,871,157xm816,0l871,0,871,57,590,275,460,275,816,0xm557,0l686,0,331,275,318,275,259,230,557,0xm298,0l427,0,195,180,130,129,298,0xm39,0l168,0,65,80,0,29,39,0xe">
                <v:path o:connectlocs="871,157;871,159;841,275;719,275;871,157;816,0;871,0;871,57;590,275;460,275;816,0;557,0;686,0;331,275;318,275;259,230;557,0;298,0;427,0;195,180;130,129;298,0;39,0;168,0;65,80;0,29;39,0" o:connectangles="0,0,0,0,0,0,0,0,0,0,0,0,0,0,0,0,0,0,0,0,0,0,0,0,0,0,0"/>
                <v:fill on="t" focussize="0,0"/>
                <v:stroke weight="0pt" color="#D9D9D9 [2732]" joinstyle="round"/>
                <v:imagedata o:title=""/>
                <o:lock v:ext="edit" aspectratio="f"/>
              </v:shape>
              <v:shape id="Freeform 82" o:spid="_x0000_s1026" o:spt="100" style="position:absolute;left:1750;top:0;height:111;width:827;" fillcolor="#D9D9D9 [2732]" filled="t" stroked="t" coordsize="827,111" o:gfxdata="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4NXugAAANwA&#10;AAAPAAAAAAAAAAEAIAAAACIAAABkcnMvZG93bnJldi54bWxQSwECFAAUAAAACACHTuJAMy8FnjsA&#10;AAA5AAAAEAAAAAAAAAABACAAAAAJAQAAZHJzL3NoYXBleG1sLnhtbFBLBQYAAAAABgAGAFsBAACz&#10;AwAAAAA=&#10;" path="m0,0l597,0,786,25,825,107,827,111,735,99,644,87,552,75,460,61,369,49,277,37,185,25,94,12,3,0,0,0xe">
                <v:path o:connectlocs="0,0;597,0;786,25;825,107;827,111;735,99;644,87;552,75;460,61;369,49;277,37;185,25;94,12;3,0;0,0" o:connectangles="0,0,0,0,0,0,0,0,0,0,0,0,0,0,0"/>
                <v:fill on="t" focussize="0,0"/>
                <v:stroke weight="0pt" color="#D9D9D9 [2732]" joinstyle="round"/>
                <v:imagedata o:title=""/>
                <o:lock v:ext="edit" aspectratio="f"/>
              </v:shape>
              <v:shape id="Freeform 83" o:spid="_x0000_s1026" o:spt="100" style="position:absolute;left:2524;top:0;height:266;width:1261;" fillcolor="#D9D9D9 [2732]" filled="t" stroked="t" coordsize="1261,266" o:gfxdata="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qYX+/&#10;AAAA3AAAAA8AAAAAAAAAAQAgAAAAIgAAAGRycy9kb3ducmV2LnhtbFBLAQIUABQAAAAIAIdO4kAz&#10;LwWeOwAAADkAAAAQAAAAAAAAAAEAIAAAAA4BAABkcnMvc2hhcGV4bWwueG1sUEsFBgAAAAAGAAYA&#10;WwEAALgDAAAAAA==&#10;" path="m1131,164l1261,266,1261,266,1245,263,1175,254,1131,164xm876,0l920,0,990,54,1081,243,1004,232,988,231,987,230,876,0xm700,0l789,0,895,219,843,212,801,207,801,206,700,0xm526,0l613,0,708,195,683,191,614,183,613,180,526,0xm350,0l437,0,519,168,520,171,509,169,427,159,350,0xm174,0l263,0,333,144,334,147,326,145,240,135,174,0xm0,0l87,0,145,119,146,123,144,123,54,111,0,0xe">
                <v:path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v:fill on="t" focussize="0,0"/>
                <v:stroke weight="0pt" color="#D9D9D9 [2732]" joinstyle="round"/>
                <v:imagedata o:title=""/>
                <o:lock v:ext="edit" aspectratio="f"/>
              </v:shape>
              <v:shape id="Freeform 84" o:spid="_x0000_s1026" o:spt="100" style="position:absolute;left:388;top:0;height:275;width:793;" fillcolor="#D9D9D9 [2732]" filled="t" stroked="t" coordsize="793,275" o:gfxdata="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6s6vvQAA&#10;ANwAAAAPAAAAAAAAAAEAIAAAACIAAABkcnMvZG93bnJldi54bWxQSwECFAAUAAAACACHTuJAMy8F&#10;njsAAAA5AAAAEAAAAAAAAAABACAAAAAMAQAAZHJzL3NoYXBleG1sLnhtbFBLBQYAAAAABgAGAFsB&#10;AAC2AwAAAAA=&#10;" path="m761,193l793,267,793,267,779,275,624,275,761,193,761,193xm696,48l729,121,728,121,468,275,312,275,696,48,696,48xm466,0l622,0,156,275,0,275,466,0xe">
                <v:path o:connectlocs="761,193;793,267;793,267;779,275;624,275;761,193;761,193;696,48;729,121;728,121;468,275;312,275;696,48;696,48;466,0;622,0;156,275;0,275;466,0" o:connectangles="0,0,0,0,0,0,0,0,0,0,0,0,0,0,0,0,0,0,0"/>
                <v:fill on="t" focussize="0,0"/>
                <v:stroke weight="0pt" color="#D9D9D9 [2732]" joinstyle="round"/>
                <v:imagedata o:title=""/>
                <o:lock v:ext="edit" aspectratio="f"/>
              </v:shape>
              <w10:anchorlock/>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CE5120">
    <w:pPr>
      <w:pStyle w:val="37"/>
      <w:jc w:val="both"/>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61FC7F">
    <w:pPr>
      <w:pStyle w:val="37"/>
    </w:pPr>
    <w:r>
      <w:rPr>
        <w:lang w:val="en-US"/>
      </w:rPr>
      <mc:AlternateContent>
        <mc:Choice Requires="wpg">
          <w:drawing>
            <wp:anchor distT="0" distB="0" distL="114300" distR="114300" simplePos="0" relativeHeight="251663360" behindDoc="0" locked="1" layoutInCell="1" allowOverlap="1">
              <wp:simplePos x="0" y="0"/>
              <wp:positionH relativeFrom="margin">
                <wp:posOffset>-277495</wp:posOffset>
              </wp:positionH>
              <wp:positionV relativeFrom="margin">
                <wp:posOffset>9178925</wp:posOffset>
              </wp:positionV>
              <wp:extent cx="7222490" cy="367665"/>
              <wp:effectExtent l="0" t="0" r="16510" b="13335"/>
              <wp:wrapNone/>
              <wp:docPr id="246"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222490" cy="367665"/>
                        <a:chOff x="0" y="0"/>
                        <a:chExt cx="4354" cy="275"/>
                      </a:xfrm>
                    </wpg:grpSpPr>
                    <wps:wsp>
                      <wps:cNvPr id="247"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48"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49" name="Freeform 37"/>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50"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51" name="Freeform 39"/>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52"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53" name="Freeform 41"/>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54"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55"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g:wgp>
                </a:graphicData>
              </a:graphic>
            </wp:anchor>
          </w:drawing>
        </mc:Choice>
        <mc:Fallback>
          <w:pict>
            <v:group id="Group 4" o:spid="_x0000_s1026" o:spt="203" style="position:absolute;left:0pt;margin-left:-21.85pt;margin-top:722.75pt;height:28.95pt;width:568.7pt;mso-position-horizontal-relative:margin;mso-position-vertical-relative:margin;z-index:251663360;mso-width-relative:page;mso-height-relative:page;" coordsize="4354,275" o:gfxdata="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">
              <o:lock v:ext="edit" aspectratio="t"/>
              <v:shape id="Freeform 35" o:spid="_x0000_s1026" o:spt="100" style="position:absolute;left:0;top:0;height:275;width:852;" fillcolor="#D9D9D9 [2732]" filled="t" stroked="t" coordsize="852,275" o:gfxdata="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G3qnvQAA&#10;ANwAAAAPAAAAAAAAAAEAIAAAACIAAABkcnMvZG93bnJldi54bWxQSwECFAAUAAAACACHTuJAMy8F&#10;njsAAAA5AAAAEAAAAAAAAAABACAAAAAMAQAAZHJzL3NoYXBleG1sLnhtbFBLBQYAAAAABgAGAFsB&#10;AAC2AwAAAAA=&#10;" path="m784,0l852,0,784,40,784,0xm627,0l705,0,705,85,627,132,627,0xm468,0l548,0,548,179,468,226,468,0xm311,0l390,0,390,271,385,275,311,275,311,0xm154,0l233,0,233,275,154,275,154,0xm0,0l76,0,76,275,0,275,0,0xe">
                <v:path o:connectlocs="784,0;852,0;784,40;784,0;627,0;705,0;705,85;627,132;627,0;468,0;548,0;548,179;468,226;468,0;311,0;390,0;390,271;385,275;311,275;311,0;154,0;233,0;233,275;154,275;154,0;0,0;76,0;76,275;0,275;0,0" o:connectangles="0,0,0,0,0,0,0,0,0,0,0,0,0,0,0,0,0,0,0,0,0,0,0,0,0,0,0,0,0,0"/>
                <v:fill on="t" focussize="0,0"/>
                <v:stroke weight="0pt" color="#D9D9D9 [2732]" joinstyle="round"/>
                <v:imagedata o:title=""/>
                <o:lock v:ext="edit" aspectratio="f"/>
              </v:shape>
              <v:shape id="Freeform 36" o:spid="_x0000_s1026" o:spt="100" style="position:absolute;left:1063;top:0;height:275;width:2061;" fillcolor="#D9D9D9 [2732]" filled="t" stroked="t" coordsize="2061,275" o:gfxdata="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vOu8AAAA&#10;3AAAAA8AAAAAAAAAAQAgAAAAIgAAAGRycy9kb3ducmV2LnhtbFBLAQIUABQAAAAIAIdO4kAzLwWe&#10;OwAAADkAAAAQAAAAAAAAAAEAIAAAAAsBAABkcnMvc2hhcGV4bWwueG1sUEsFBgAAAAAGAAYAWwEA&#10;ALUDA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0,724,275,639,275,517,0xm345,0l431,0,553,275,467,275,345,0xm172,0l259,0,379,275,294,275,172,0xm0,0l86,0,208,275,122,275,118,267,118,267,86,193,86,193,53,121,54,121,21,48,21,48,0,0xe">
                <v:path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v:fill on="t" focussize="0,0"/>
                <v:stroke weight="0pt" color="#D9D9D9 [2732]" joinstyle="round"/>
                <v:imagedata o:title=""/>
                <o:lock v:ext="edit" aspectratio="f"/>
              </v:shape>
              <v:shape id="Freeform 37" o:spid="_x0000_s1026" o:spt="100" style="position:absolute;left:3059;top:183;height:92;width:75;" fillcolor="#D9D9D9 [2732]" filled="t" stroked="t" coordsize="75,92" o:gfxdata="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DvK74A&#10;AADcAAAADwAAAAAAAAABACAAAAAiAAAAZHJzL2Rvd25yZXYueG1sUEsBAhQAFAAAAAgAh07iQDMv&#10;BZ47AAAAOQAAABAAAAAAAAAAAQAgAAAADQEAAGRycy9zaGFwZXhtbC54bWxQSwUGAAAAAAYABgBb&#10;AQAAtwMAAAAA&#10;" path="m65,0l75,92,0,92,65,0xe">
                <v:path o:connectlocs="65,0;75,92;0,92;65,0" o:connectangles="0,0,0,0"/>
                <v:fill on="t" focussize="0,0"/>
                <v:stroke weight="0pt" color="#D9D9D9 [2732]" joinstyle="round"/>
                <v:imagedata o:title=""/>
                <o:lock v:ext="edit" aspectratio="f"/>
              </v:shape>
              <v:shape id="Freeform 38" o:spid="_x0000_s1026" o:spt="100" style="position:absolute;left:3126;top:179;height:96;width:659;" fillcolor="#D9D9D9 [2732]" filled="t" stroked="t" coordsize="659,96" o:gfxdata="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nwwrsAAADc&#10;AAAADwAAAAAAAAABACAAAAAiAAAAZHJzL2Rvd25yZXYueG1sUEsBAhQAFAAAAAgAh07iQDMvBZ47&#10;AAAAOQAAABAAAAAAAAAAAQAgAAAACgEAAGRycy9zaGFwZXhtbC54bWxQSwUGAAAAAAYABgBbAQAA&#10;tAMAAAAA&#10;" path="m643,84l659,87,659,87,657,96,644,96,643,84xm483,63l562,73,565,96,486,96,483,63xm322,43l385,51,386,52,402,53,406,96,328,96,322,43xm162,21l199,27,199,28,241,33,249,96,170,96,162,21xm0,0l11,1,12,4,81,12,90,96,11,96,0,0xe">
                <v:path o:connectlocs="643,84;659,87;659,87;657,96;644,96;643,84;483,63;562,73;565,96;486,96;483,63;322,43;385,51;386,52;402,53;406,96;328,96;322,43;162,21;199,27;199,28;241,33;249,96;170,96;162,21;0,0;11,1;12,4;81,12;90,96;11,96;0,0" o:connectangles="0,0,0,0,0,0,0,0,0,0,0,0,0,0,0,0,0,0,0,0,0,0,0,0,0,0,0,0,0,0,0,0"/>
                <v:fill on="t" focussize="0,0"/>
                <v:stroke weight="0pt" color="#D9D9D9 [2732]" joinstyle="round"/>
                <v:imagedata o:title=""/>
                <o:lock v:ext="edit" aspectratio="f"/>
              </v:shape>
              <v:shape id="Freeform 39" o:spid="_x0000_s1026" o:spt="100" style="position:absolute;left:3786;top:267;height:8;width:12;" fillcolor="#D9D9D9 [2732]" filled="t" stroked="t" coordsize="12,8" o:gfxdata="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vIAY&#10;wAAAANwAAAAPAAAAAAAAAAEAIAAAACIAAABkcnMvZG93bnJldi54bWxQSwECFAAUAAAACACHTuJA&#10;My8FnjsAAAA5AAAAEAAAAAAAAAABACAAAAAPAQAAZHJzL3NoYXBleG1sLnhtbFBLBQYAAAAABgAG&#10;AFsBAAC5AwAAAAA=&#10;" path="m1,0l12,8,0,8,1,0xe">
                <v:path o:connectlocs="1,0;12,8;0,8;1,0" o:connectangles="0,0,0,0"/>
                <v:fill on="t" focussize="0,0"/>
                <v:stroke weight="0pt" color="#D9D9D9 [2732]" joinstyle="round"/>
                <v:imagedata o:title=""/>
                <o:lock v:ext="edit" aspectratio="f"/>
              </v:shape>
              <v:shape id="Freeform 40" o:spid="_x0000_s1026" o:spt="100" style="position:absolute;left:3483;top:0;height:275;width:871;" fillcolor="#D9D9D9 [2732]" filled="t" stroked="t" coordsize="871,275" o:gfxdata="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kGYF74A&#10;AADcAAAADwAAAAAAAAABACAAAAAiAAAAZHJzL2Rvd25yZXYueG1sUEsBAhQAFAAAAAgAh07iQDMv&#10;BZ47AAAAOQAAABAAAAAAAAAAAQAgAAAADQEAAGRycy9zaGFwZXhtbC54bWxQSwUGAAAAAAYABgBb&#10;AQAAtwMAAAAA&#10;" path="m871,157l871,159,841,275,719,275,871,157xm816,0l871,0,871,57,590,275,460,275,816,0xm557,0l686,0,331,275,318,275,259,230,557,0xm298,0l427,0,195,180,130,129,298,0xm39,0l168,0,65,80,0,29,39,0xe">
                <v:path o:connectlocs="871,157;871,159;841,275;719,275;871,157;816,0;871,0;871,57;590,275;460,275;816,0;557,0;686,0;331,275;318,275;259,230;557,0;298,0;427,0;195,180;130,129;298,0;39,0;168,0;65,80;0,29;39,0" o:connectangles="0,0,0,0,0,0,0,0,0,0,0,0,0,0,0,0,0,0,0,0,0,0,0,0,0,0,0"/>
                <v:fill on="t" focussize="0,0"/>
                <v:stroke weight="0pt" color="#D9D9D9 [2732]" joinstyle="round"/>
                <v:imagedata o:title=""/>
                <o:lock v:ext="edit" aspectratio="f"/>
              </v:shape>
              <v:shape id="Freeform 41" o:spid="_x0000_s1026" o:spt="100" style="position:absolute;left:1750;top:0;height:111;width:827;" fillcolor="#D9D9D9 [2732]" filled="t" stroked="t" coordsize="827,111" o:gfxdata="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YffL4A&#10;AADcAAAADwAAAAAAAAABACAAAAAiAAAAZHJzL2Rvd25yZXYueG1sUEsBAhQAFAAAAAgAh07iQDMv&#10;BZ47AAAAOQAAABAAAAAAAAAAAQAgAAAADQEAAGRycy9zaGFwZXhtbC54bWxQSwUGAAAAAAYABgBb&#10;AQAAtwMAAAAA&#10;" path="m0,0l597,0,786,25,825,107,827,111,735,99,644,87,552,75,460,61,369,49,277,37,185,25,94,12,3,0,0,0xe">
                <v:path o:connectlocs="0,0;597,0;786,25;825,107;827,111;735,99;644,87;552,75;460,61;369,49;277,37;185,25;94,12;3,0;0,0" o:connectangles="0,0,0,0,0,0,0,0,0,0,0,0,0,0,0"/>
                <v:fill on="t" focussize="0,0"/>
                <v:stroke weight="0pt" color="#D9D9D9 [2732]" joinstyle="round"/>
                <v:imagedata o:title=""/>
                <o:lock v:ext="edit" aspectratio="f"/>
              </v:shape>
              <v:shape id="Freeform 42" o:spid="_x0000_s1026" o:spt="100" style="position:absolute;left:2524;top:0;height:266;width:1261;" fillcolor="#D9D9D9 [2732]" filled="t" stroked="t" coordsize="1261,266" o:gfxdata="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FaYL4A&#10;AADcAAAADwAAAAAAAAABACAAAAAiAAAAZHJzL2Rvd25yZXYueG1sUEsBAhQAFAAAAAgAh07iQDMv&#10;BZ47AAAAOQAAABAAAAAAAAAAAQAgAAAADQEAAGRycy9zaGFwZXhtbC54bWxQSwUGAAAAAAYABgBb&#10;AQAAtwMAAAAA&#10;" path="m1131,164l1261,266,1261,266,1245,263,1175,254,1131,164xm876,0l920,0,990,54,1081,243,1004,232,988,231,987,230,876,0xm700,0l789,0,895,219,843,212,801,207,801,206,700,0xm526,0l613,0,708,195,683,191,614,183,613,180,526,0xm350,0l437,0,519,168,520,171,509,169,427,159,350,0xm174,0l263,0,333,144,334,147,326,145,240,135,174,0xm0,0l87,0,145,119,146,123,144,123,54,111,0,0xe">
                <v:path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v:fill on="t" focussize="0,0"/>
                <v:stroke weight="0pt" color="#D9D9D9 [2732]" joinstyle="round"/>
                <v:imagedata o:title=""/>
                <o:lock v:ext="edit" aspectratio="f"/>
              </v:shape>
              <v:shape id="Freeform 43" o:spid="_x0000_s1026" o:spt="100" style="position:absolute;left:388;top:0;height:275;width:793;" fillcolor="#D9D9D9 [2732]" filled="t" stroked="t" coordsize="793,275" o:gfxdata="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QfWw&#10;wAAAANwAAAAPAAAAAAAAAAEAIAAAACIAAABkcnMvZG93bnJldi54bWxQSwECFAAUAAAACACHTuJA&#10;My8FnjsAAAA5AAAAEAAAAAAAAAABACAAAAAPAQAAZHJzL3NoYXBleG1sLnhtbFBLBQYAAAAABgAG&#10;AFsBAAC5AwAAAAA=&#10;" path="m761,193l793,267,793,267,779,275,624,275,761,193,761,193xm696,48l729,121,728,121,468,275,312,275,696,48,696,48xm466,0l622,0,156,275,0,275,466,0xe">
                <v:path o:connectlocs="761,193;793,267;793,267;779,275;624,275;761,193;761,193;696,48;729,121;728,121;468,275;312,275;696,48;696,48;466,0;622,0;156,275;0,275;466,0" o:connectangles="0,0,0,0,0,0,0,0,0,0,0,0,0,0,0,0,0,0,0"/>
                <v:fill on="t" focussize="0,0"/>
                <v:stroke weight="0pt" color="#D9D9D9 [2732]" joinstyle="round"/>
                <v:imagedata o:title=""/>
                <o:lock v:ext="edit" aspectratio="f"/>
              </v:shap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2BEA2D">
    <w:pPr>
      <w:pStyle w:val="40"/>
      <w:jc w:val="both"/>
    </w:pPr>
    <w:r>
      <w:rPr>
        <w:lang w:val="en-US"/>
      </w:rPr>
      <mc:AlternateContent>
        <mc:Choice Requires="wpg">
          <w:drawing>
            <wp:anchor distT="0" distB="0" distL="114300" distR="114300" simplePos="0" relativeHeight="251665408" behindDoc="0" locked="1" layoutInCell="1" allowOverlap="1">
              <wp:simplePos x="0" y="0"/>
              <wp:positionH relativeFrom="margin">
                <wp:posOffset>-217170</wp:posOffset>
              </wp:positionH>
              <wp:positionV relativeFrom="page">
                <wp:posOffset>76835</wp:posOffset>
              </wp:positionV>
              <wp:extent cx="7176135" cy="396240"/>
              <wp:effectExtent l="0" t="0" r="24765" b="22860"/>
              <wp:wrapNone/>
              <wp:docPr id="298"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76135" cy="396240"/>
                        <a:chOff x="0" y="0"/>
                        <a:chExt cx="4329" cy="275"/>
                      </a:xfrm>
                    </wpg:grpSpPr>
                    <wps:wsp>
                      <wps:cNvPr id="299" name="Freeform 3"/>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00" name="Freeform 4"/>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01" name="Freeform 5"/>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02" name="Freeform 6"/>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03" name="Freeform 7"/>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04" name="Freeform 8"/>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05" name="Freeform 9"/>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06" name="Freeform 10"/>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07" name="Freeform 11"/>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s:wsp>
                      <wps:cNvPr id="308" name="Freeform 12"/>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ysClr val="window" lastClr="FFFFFF">
                            <a:lumMod val="85000"/>
                          </a:sysClr>
                        </a:solidFill>
                        <a:ln w="0">
                          <a:solidFill>
                            <a:sysClr val="window" lastClr="FFFFFF">
                              <a:lumMod val="85000"/>
                            </a:sysClr>
                          </a:solidFill>
                          <a:prstDash val="solid"/>
                          <a:round/>
                        </a:ln>
                      </wps:spPr>
                      <wps:bodyPr vert="horz" wrap="square" lIns="91440" tIns="45720" rIns="91440" bIns="45720" numCol="1" anchor="t" anchorCtr="0" compatLnSpc="1"/>
                    </wps:wsp>
                  </wpg:wgp>
                </a:graphicData>
              </a:graphic>
            </wp:anchor>
          </w:drawing>
        </mc:Choice>
        <mc:Fallback>
          <w:pict>
            <v:group id="Group 17" o:spid="_x0000_s1026" o:spt="203" style="position:absolute;left:0pt;margin-left:-17.1pt;margin-top:6.05pt;height:31.2pt;width:565.05pt;mso-position-horizontal-relative:margin;mso-position-vertical-relative:page;z-index:251665408;mso-width-relative:page;mso-height-relative:page;" coordsize="4329,275" o:gfxdata="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">
              <o:lock v:ext="edit" aspectratio="t"/>
              <v:shape id="Freeform 3" o:spid="_x0000_s1026" o:spt="100" style="position:absolute;left:0;top:0;height:275;width:1024;" fillcolor="#D9D9D9" filled="t" stroked="t" coordsize="1024,275" o:gfxdata="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7bywy/&#10;AAAA3AAAAA8AAAAAAAAAAQAgAAAAIgAAAGRycy9kb3ducmV2LnhtbFBLAQIUABQAAAAIAIdO4kAz&#10;LwWeOwAAADkAAAAQAAAAAAAAAAEAIAAAAA4BAABkcnMvc2hhcGV4bWwueG1sUEsFBgAAAAAGAAYA&#10;WwEAALgDAAAAAA==&#10;" path="m944,191l1018,236,1022,239,1024,240,963,275,944,275,944,191xm787,93l866,143,866,275,787,275,787,93xm630,0l635,0,709,45,709,275,630,275,630,0xm472,0l550,0,550,275,472,275,472,0xm315,0l393,0,393,275,315,275,315,0xm158,0l236,0,236,275,158,275,158,0xm0,0l78,0,78,275,0,275,0,0xe">
                <v:path o:connectlocs="944,191;1018,236;1022,239;1024,240;963,275;944,275;944,191;787,93;866,143;866,275;787,275;787,93;630,0;635,0;709,45;709,275;630,275;630,0;472,0;550,0;550,275;472,275;472,0;315,0;393,0;393,275;315,275;315,0;158,0;236,0;236,275;158,275;158,0;0,0;78,0;78,275;0,275;0,0" o:connectangles="0,0,0,0,0,0,0,0,0,0,0,0,0,0,0,0,0,0,0,0,0,0,0,0,0,0,0,0,0,0,0,0,0,0,0,0,0,0"/>
                <v:fill on="t" focussize="0,0"/>
                <v:stroke weight="0pt" color="#D9D9D9" joinstyle="round"/>
                <v:imagedata o:title=""/>
                <o:lock v:ext="edit" aspectratio="f"/>
              </v:shape>
              <v:shape id="Freeform 4" o:spid="_x0000_s1026" o:spt="100" style="position:absolute;left:1024;top:240;height:35;width:252;" fillcolor="#D9D9D9" filled="t" stroked="t" coordsize="252,35" o:gfxdata="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x4vQAA&#10;ANwAAAAPAAAAAAAAAAEAIAAAACIAAABkcnMvZG93bnJldi54bWxQSwECFAAUAAAACACHTuJAMy8F&#10;njsAAAA5AAAAEAAAAAAAAAABACAAAAAMAQAAZHJzL3NoYXBleG1sLnhtbFBLBQYAAAAABgAGAFsB&#10;AAC2AwAAAAA=&#10;" path="m182,26l252,35,186,35,182,26xm0,0l3,2,91,14,100,35,14,35,0,0xm0,0l0,0,0,2,0,0xe">
                <v:path o:connectlocs="182,26;252,35;186,35;182,26;0,0;3,2;91,14;100,35;14,35;0,0;0,0;0,0;0,2;0,0" o:connectangles="0,0,0,0,0,0,0,0,0,0,0,0,0,0"/>
                <v:fill on="t" focussize="0,0"/>
                <v:stroke weight="0pt" color="#D9D9D9" joinstyle="round"/>
                <v:imagedata o:title=""/>
                <o:lock v:ext="edit" aspectratio="f"/>
              </v:shape>
              <v:shape id="Freeform 5" o:spid="_x0000_s1026" o:spt="100" style="position:absolute;left:3088;top:0;height:69;width:81;" fillcolor="#D9D9D9" filled="t" stroked="t" coordsize="81,69" o:gfxdata="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XGSdvQAA&#10;ANwAAAAPAAAAAAAAAAEAIAAAACIAAABkcnMvZG93bnJldi54bWxQSwECFAAUAAAACACHTuJAMy8F&#10;njsAAAA5AAAAEAAAAAAAAAABACAAAAAMAQAAZHJzL3NoYXBleG1sLnhtbFBLBQYAAAAABgAGAFsB&#10;AAC2AwAAAAA=&#10;" path="m8,69l8,69,8,69,8,69xm0,0l80,0,81,13,11,68,8,65,0,0xe">
                <v:path o:connectlocs="8,69;8,69;8,69;8,69;0,0;80,0;81,13;11,68;8,65;0,0" o:connectangles="0,0,0,0,0,0,0,0,0,0"/>
                <v:fill on="t" focussize="0,0"/>
                <v:stroke weight="0pt" color="#D9D9D9" joinstyle="round"/>
                <v:imagedata o:title=""/>
                <o:lock v:ext="edit" aspectratio="f"/>
              </v:shape>
              <v:shape id="Freeform 6" o:spid="_x0000_s1026" o:spt="100" style="position:absolute;left:3096;top:0;height:275;width:1233;" fillcolor="#D9D9D9" filled="t" stroked="t" coordsize="1233,275" o:gfxdata="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qw9u8AAAA&#10;3AAAAA8AAAAAAAAAAQAgAAAAIgAAAGRycy9kb3ducmV2LnhtbFBLAQIUABQAAAAIAIdO4kAzLwWe&#10;OwAAADkAAAAQAAAAAAAAAAEAIAAAAAsBAABkcnMvc2hhcGV4bWwueG1sUEsFBgAAAAAGAAYAWwEA&#10;ALUDAAAAAA==&#10;" path="m1233,119l1233,219,1161,275,1031,275,1233,119xm0,69l0,69,0,69,0,69xm1128,0l1233,0,1233,18,900,275,771,275,1128,0xm869,0l998,0,641,275,512,275,869,0xm609,0l739,0,382,275,268,275,261,270,609,0xm349,0l480,0,196,219,142,177,139,173,132,168,349,0xm90,0l220,0,68,117,3,68,73,13,90,0xe">
                <v:path o:connectlocs="1233,119;1233,219;1161,275;1031,275;1233,119;0,69;0,69;0,69;0,69;1128,0;1233,0;1233,18;900,275;771,275;1128,0;869,0;998,0;641,275;512,275;869,0;609,0;739,0;382,275;268,275;261,270;609,0;349,0;480,0;196,219;142,177;139,173;132,168;349,0;90,0;220,0;68,117;3,68;73,13;90,0" o:connectangles="0,0,0,0,0,0,0,0,0,0,0,0,0,0,0,0,0,0,0,0,0,0,0,0,0,0,0,0,0,0,0,0,0,0,0,0,0,0,0"/>
                <v:fill on="t" focussize="0,0"/>
                <v:stroke weight="0pt" color="#D9D9D9" joinstyle="round"/>
                <v:imagedata o:title=""/>
                <o:lock v:ext="edit" aspectratio="f"/>
              </v:shape>
              <v:shape id="Freeform 7" o:spid="_x0000_s1026" o:spt="100" style="position:absolute;left:635;top:0;height:239;width:387;" fillcolor="#D9D9D9" filled="t" stroked="t" coordsize="387,239" o:gfxdata="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VaS2/&#10;AAAA3AAAAA8AAAAAAAAAAQAgAAAAIgAAAGRycy9kb3ducmV2LnhtbFBLAQIUABQAAAAIAIdO4kAz&#10;LwWeOwAAADkAAAAQAAAAAAAAAAEAIAAAAA4BAABkcnMvc2hhcGV4bWwueG1sUEsFBgAAAAAGAAYA&#10;WwEAALgDAAAAAA==&#10;" path="m301,0l328,0,332,18,301,0xm0,0l151,0,361,129,365,148,365,148,387,239,383,236,309,191,231,143,152,93,74,45,0,0xe">
                <v:path o:connectlocs="301,0;328,0;332,18;301,0;0,0;151,0;361,129;365,148;365,148;387,239;383,236;309,191;231,143;152,93;74,45;0,0" o:connectangles="0,0,0,0,0,0,0,0,0,0,0,0,0,0,0,0"/>
                <v:fill on="t" focussize="0,0"/>
                <v:stroke weight="0pt" color="#D9D9D9" joinstyle="round"/>
                <v:imagedata o:title=""/>
                <o:lock v:ext="edit" aspectratio="f"/>
              </v:shape>
              <v:shape id="Freeform 8" o:spid="_x0000_s1026" o:spt="100" style="position:absolute;left:1024;top:0;height:275;width:1471;" fillcolor="#D9D9D9" filled="t" stroked="t" coordsize="1471,275" o:gfxdata="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gdlivQAA&#10;ANwAAAAPAAAAAAAAAAEAIAAAACIAAABkcnMvZG93bnJldi54bWxQSwECFAAUAAAACACHTuJAMy8F&#10;njsAAAA5AAAAEAAAAAAAAAABACAAAAAMAQAAZHJzL3NoYXBleG1sLnhtbFBLBQYAAAAABgAGAFsB&#10;AAC2AwAAAAA=&#10;" path="m63,169l848,275,252,275,182,266,91,254,3,242,0,240,0,240,0,240,0,240,63,169xm191,26l1431,192,1471,275,1444,275,128,97,191,26xm593,0l1189,0,1348,21,1389,107,593,0xe">
                <v:path o:connectlocs="63,169;848,275;252,275;182,266;91,254;3,242;0,240;0,240;0,240;0,240;63,169;191,26;1431,192;1471,275;1444,275;128,97;191,26;593,0;1189,0;1348,21;1389,107;593,0" o:connectangles="0,0,0,0,0,0,0,0,0,0,0,0,0,0,0,0,0,0,0,0,0,0"/>
                <v:fill on="t" focussize="0,0"/>
                <v:stroke weight="0pt" color="#D9D9D9" joinstyle="round"/>
                <v:imagedata o:title=""/>
                <o:lock v:ext="edit" aspectratio="f"/>
              </v:shape>
              <v:shape id="Freeform 9" o:spid="_x0000_s1026" o:spt="100" style="position:absolute;left:2361;top:0;height:275;width:924;" fillcolor="#D9D9D9" filled="t" stroked="t" coordsize="924,275" o:gfxdata="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P9b74A&#10;AADcAAAADwAAAAAAAAABACAAAAAiAAAAZHJzL2Rvd25yZXYueG1sUEsBAhQAFAAAAAgAh07iQDMv&#10;BZ47AAAAOQAAABAAAAAAAAAAAQAgAAAADQEAAGRycy9zaGFwZXhtbC54bWxQSwUGAAAAAAYABgBb&#10;AQAAtwMAAAAA&#10;" path="m735,65l738,68,803,117,867,168,874,173,877,177,924,275,836,275,735,69,735,69,735,69,735,68,735,68,735,65xm735,65l735,65,735,65,735,65xm526,0l615,0,748,275,661,275,526,0xm352,0l439,0,573,275,485,275,352,0xm176,0l263,0,398,275,310,275,176,0xm0,0l89,0,222,275,135,275,0,0xe">
                <v:path o:connectlocs="735,65;738,68;803,117;867,168;874,173;877,177;924,275;836,275;735,69;735,69;735,69;735,68;735,68;735,65;735,65;735,65;735,65;735,65;526,0;615,0;748,275;661,275;526,0;352,0;439,0;573,275;485,275;352,0;176,0;263,0;398,275;310,275;176,0;0,0;89,0;222,275;135,275;0,0" o:connectangles="0,0,0,0,0,0,0,0,0,0,0,0,0,0,0,0,0,0,0,0,0,0,0,0,0,0,0,0,0,0,0,0,0,0,0,0,0,0"/>
                <v:fill on="t" focussize="0,0"/>
                <v:stroke weight="0pt" color="#D9D9D9" joinstyle="round"/>
                <v:imagedata o:title=""/>
                <o:lock v:ext="edit" aspectratio="f"/>
              </v:shape>
              <v:shape id="Freeform 10" o:spid="_x0000_s1026" o:spt="100" style="position:absolute;left:3009;top:0;height:68;width:87;" fillcolor="#D9D9D9" filled="t" stroked="t" coordsize="87,68" o:gfxdata="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bzNL4A&#10;AADcAAAADwAAAAAAAAABACAAAAAiAAAAZHJzL2Rvd25yZXYueG1sUEsBAhQAFAAAAAgAh07iQDMv&#10;BZ47AAAAOQAAABAAAAAAAAAAAQAgAAAADQEAAGRycy9zaGFwZXhtbC54bWxQSwUGAAAAAAYABgBb&#10;AQAAtwMAAAAA&#10;" path="m0,0l79,0,87,65,87,68,87,68,0,0xe">
                <v:path o:connectlocs="0,0;79,0;87,65;87,68;87,68;0,0" o:connectangles="0,0,0,0,0,0"/>
                <v:fill on="t" focussize="0,0"/>
                <v:stroke weight="0pt" color="#D9D9D9" joinstyle="round"/>
                <v:imagedata o:title=""/>
                <o:lock v:ext="edit" aspectratio="f"/>
              </v:shape>
              <v:shape id="Freeform 11" o:spid="_x0000_s1026" o:spt="100" style="position:absolute;left:963;top:0;height:240;width:276;" fillcolor="#D9D9D9" filled="t" stroked="t" coordsize="276,240" o:gfxdata="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JP2L4A&#10;AADcAAAADwAAAAAAAAABACAAAAAiAAAAZHJzL2Rvd25yZXYueG1sUEsBAhQAFAAAAAgAh07iQDMv&#10;BZ47AAAAOQAAABAAAAAAAAAAAQAgAAAADQEAAGRycy9zaGFwZXhtbC54bWxQSwUGAAAAAAYABgBb&#10;AQAAtwMAAAAA&#10;" path="m170,0l276,0,252,26,189,97,124,169,61,240,61,240,61,240,59,239,59,239,37,148,37,148,170,0xm0,0l63,0,13,56,4,18,0,0xe">
                <v:path o:connectlocs="170,0;276,0;252,26;189,97;124,169;61,240;61,240;61,240;59,239;59,239;37,148;37,148;170,0;0,0;63,0;13,56;4,18;0,0" o:connectangles="0,0,0,0,0,0,0,0,0,0,0,0,0,0,0,0,0,0"/>
                <v:fill on="t" focussize="0,0"/>
                <v:stroke weight="0pt" color="#D9D9D9" joinstyle="round"/>
                <v:imagedata o:title=""/>
                <o:lock v:ext="edit" aspectratio="f"/>
              </v:shape>
              <v:shape id="Freeform 12" o:spid="_x0000_s1026" o:spt="100" style="position:absolute;left:965;top:240;height:35;width:73;" fillcolor="#D9D9D9" filled="t" stroked="t" coordsize="73,35" o:gfxdata="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k7xMugAAANwA&#10;AAAPAAAAAAAAAAEAIAAAACIAAABkcnMvZG93bnJldi54bWxQSwECFAAUAAAACACHTuJAMy8FnjsA&#10;AAA5AAAAEAAAAAAAAAABACAAAAAJAQAAZHJzL3NoYXBleG1sLnhtbFBLBQYAAAAABgAGAFsBAACz&#10;AwAAAAA=&#10;" path="m59,0l59,0,59,0,73,35,0,35,57,2,59,2,59,0,59,0,59,0xe">
                <v:path o:connectlocs="59,0;59,0;59,0;73,35;0,35;57,2;59,2;59,0;59,0;59,0" o:connectangles="0,0,0,0,0,0,0,0,0,0"/>
                <v:fill on="t" focussize="0,0"/>
                <v:stroke weight="0pt" color="#D9D9D9" joinstyle="round"/>
                <v:imagedata o:title=""/>
                <o:lock v:ext="edit" aspectratio="f"/>
              </v:shape>
              <w10:anchorlock/>
            </v:group>
          </w:pict>
        </mc:Fallback>
      </mc:AlternateContent>
    </w:r>
  </w:p>
  <w:p w14:paraId="4BC39F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BA921E">
    <w:pPr>
      <w:pStyle w:val="4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8226DD">
    <w:pPr>
      <w:pStyle w:val="40"/>
      <w:jc w:val="both"/>
    </w:pPr>
    <w:r>
      <w:rPr>
        <w:lang w:val="en-US"/>
      </w:rPr>
      <mc:AlternateContent>
        <mc:Choice Requires="wpg">
          <w:drawing>
            <wp:anchor distT="0" distB="0" distL="114300" distR="114300" simplePos="0" relativeHeight="251661312" behindDoc="0" locked="1" layoutInCell="1" allowOverlap="1">
              <wp:simplePos x="0" y="0"/>
              <wp:positionH relativeFrom="margin">
                <wp:posOffset>-217170</wp:posOffset>
              </wp:positionH>
              <wp:positionV relativeFrom="page">
                <wp:posOffset>76835</wp:posOffset>
              </wp:positionV>
              <wp:extent cx="7176135" cy="396240"/>
              <wp:effectExtent l="0" t="0" r="24765" b="22860"/>
              <wp:wrapNone/>
              <wp:docPr id="130"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76135" cy="396240"/>
                        <a:chOff x="0" y="0"/>
                        <a:chExt cx="4329" cy="275"/>
                      </a:xfrm>
                    </wpg:grpSpPr>
                    <wps:wsp>
                      <wps:cNvPr id="131" name="Freeform 3"/>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32" name="Freeform 4"/>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33" name="Freeform 5"/>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34" name="Freeform 6"/>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35" name="Freeform 7"/>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36" name="Freeform 8"/>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37" name="Freeform 9"/>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38" name="Freeform 10"/>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39" name="Freeform 11"/>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40" name="Freeform 12"/>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g:wgp>
                </a:graphicData>
              </a:graphic>
            </wp:anchor>
          </w:drawing>
        </mc:Choice>
        <mc:Fallback>
          <w:pict>
            <v:group id="Group 17" o:spid="_x0000_s1026" o:spt="203" style="position:absolute;left:0pt;margin-left:-17.1pt;margin-top:6.05pt;height:31.2pt;width:565.05pt;mso-position-horizontal-relative:margin;mso-position-vertical-relative:page;z-index:251661312;mso-width-relative:page;mso-height-relative:page;" coordsize="4329,275" o:gfxdata="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">
              <o:lock v:ext="edit" aspectratio="t"/>
              <v:shape id="Freeform 3" o:spid="_x0000_s1026" o:spt="100" style="position:absolute;left:0;top:0;height:275;width:1024;" fillcolor="#D9D9D9 [2732]" filled="t" stroked="t" coordsize="1024,275" o:gfxdata="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7vlMvQAA&#10;ANwAAAAPAAAAAAAAAAEAIAAAACIAAABkcnMvZG93bnJldi54bWxQSwECFAAUAAAACACHTuJAMy8F&#10;njsAAAA5AAAAEAAAAAAAAAABACAAAAAMAQAAZHJzL3NoYXBleG1sLnhtbFBLBQYAAAAABgAGAFsB&#10;AAC2AwAAAAA=&#10;" path="m944,191l1018,236,1022,239,1024,240,963,275,944,275,944,191xm787,93l866,143,866,275,787,275,787,93xm630,0l635,0,709,45,709,275,630,275,630,0xm472,0l550,0,550,275,472,275,472,0xm315,0l393,0,393,275,315,275,315,0xm158,0l236,0,236,275,158,275,158,0xm0,0l78,0,78,275,0,275,0,0xe">
                <v:path o:connectlocs="944,191;1018,236;1022,239;1024,240;963,275;944,275;944,191;787,93;866,143;866,275;787,275;787,93;630,0;635,0;709,45;709,275;630,275;630,0;472,0;550,0;550,275;472,275;472,0;315,0;393,0;393,275;315,275;315,0;158,0;236,0;236,275;158,275;158,0;0,0;78,0;78,275;0,275;0,0" o:connectangles="0,0,0,0,0,0,0,0,0,0,0,0,0,0,0,0,0,0,0,0,0,0,0,0,0,0,0,0,0,0,0,0,0,0,0,0,0,0"/>
                <v:fill on="t" focussize="0,0"/>
                <v:stroke weight="0pt" color="#D9D9D9 [2732]" joinstyle="round"/>
                <v:imagedata o:title=""/>
                <o:lock v:ext="edit" aspectratio="f"/>
              </v:shape>
              <v:shape id="Freeform 4" o:spid="_x0000_s1026" o:spt="100" style="position:absolute;left:1024;top:240;height:35;width:252;" fillcolor="#D9D9D9 [2732]" filled="t" stroked="t" coordsize="252,35" o:gfxdata="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1jyL4A&#10;AADcAAAADwAAAAAAAAABACAAAAAiAAAAZHJzL2Rvd25yZXYueG1sUEsBAhQAFAAAAAgAh07iQDMv&#10;BZ47AAAAOQAAABAAAAAAAAAAAQAgAAAADQEAAGRycy9zaGFwZXhtbC54bWxQSwUGAAAAAAYABgBb&#10;AQAAtwMAAAAA&#10;" path="m182,26l252,35,186,35,182,26xm0,0l3,2,91,14,100,35,14,35,0,0xm0,0l0,0,0,2,0,0xe">
                <v:path o:connectlocs="182,26;252,35;186,35;182,26;0,0;3,2;91,14;100,35;14,35;0,0;0,0;0,0;0,2;0,0" o:connectangles="0,0,0,0,0,0,0,0,0,0,0,0,0,0"/>
                <v:fill on="t" focussize="0,0"/>
                <v:stroke weight="0pt" color="#D9D9D9 [2732]" joinstyle="round"/>
                <v:imagedata o:title=""/>
                <o:lock v:ext="edit" aspectratio="f"/>
              </v:shape>
              <v:shape id="Freeform 5" o:spid="_x0000_s1026" o:spt="100" style="position:absolute;left:3088;top:0;height:69;width:81;" fillcolor="#D9D9D9 [2732]" filled="t" stroked="t" coordsize="81,69" o:gfxdata="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mr7LbsAAADc&#10;AAAADwAAAAAAAAABACAAAAAiAAAAZHJzL2Rvd25yZXYueG1sUEsBAhQAFAAAAAgAh07iQDMvBZ47&#10;AAAAOQAAABAAAAAAAAAAAQAgAAAACgEAAGRycy9zaGFwZXhtbC54bWxQSwUGAAAAAAYABgBbAQAA&#10;tAMAAAAA&#10;" path="m8,69l8,69,8,69,8,69xm0,0l80,0,81,13,11,68,8,65,0,0xe">
                <v:path o:connectlocs="8,69;8,69;8,69;8,69;0,0;80,0;81,13;11,68;8,65;0,0" o:connectangles="0,0,0,0,0,0,0,0,0,0"/>
                <v:fill on="t" focussize="0,0"/>
                <v:stroke weight="0pt" color="#D9D9D9 [2732]" joinstyle="round"/>
                <v:imagedata o:title=""/>
                <o:lock v:ext="edit" aspectratio="f"/>
              </v:shape>
              <v:shape id="Freeform 6" o:spid="_x0000_s1026" o:spt="100" style="position:absolute;left:3096;top:0;height:275;width:1233;" fillcolor="#D9D9D9 [2732]" filled="t" stroked="t" coordsize="1233,275" o:gfxdata="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Z1pougAAANwA&#10;AAAPAAAAAAAAAAEAIAAAACIAAABkcnMvZG93bnJldi54bWxQSwECFAAUAAAACACHTuJAMy8FnjsA&#10;AAA5AAAAEAAAAAAAAAABACAAAAAJAQAAZHJzL3NoYXBleG1sLnhtbFBLBQYAAAAABgAGAFsBAACz&#10;AwAAAAA=&#10;" path="m1233,119l1233,219,1161,275,1031,275,1233,119xm0,69l0,69,0,69,0,69xm1128,0l1233,0,1233,18,900,275,771,275,1128,0xm869,0l998,0,641,275,512,275,869,0xm609,0l739,0,382,275,268,275,261,270,609,0xm349,0l480,0,196,219,142,177,139,173,132,168,349,0xm90,0l220,0,68,117,3,68,73,13,90,0xe">
                <v:path o:connectlocs="1233,119;1233,219;1161,275;1031,275;1233,119;0,69;0,69;0,69;0,69;1128,0;1233,0;1233,18;900,275;771,275;1128,0;869,0;998,0;641,275;512,275;869,0;609,0;739,0;382,275;268,275;261,270;609,0;349,0;480,0;196,219;142,177;139,173;132,168;349,0;90,0;220,0;68,117;3,68;73,13;90,0" o:connectangles="0,0,0,0,0,0,0,0,0,0,0,0,0,0,0,0,0,0,0,0,0,0,0,0,0,0,0,0,0,0,0,0,0,0,0,0,0,0,0"/>
                <v:fill on="t" focussize="0,0"/>
                <v:stroke weight="0pt" color="#D9D9D9 [2732]" joinstyle="round"/>
                <v:imagedata o:title=""/>
                <o:lock v:ext="edit" aspectratio="f"/>
              </v:shape>
              <v:shape id="Freeform 7" o:spid="_x0000_s1026" o:spt="100" style="position:absolute;left:635;top:0;height:239;width:387;" fillcolor="#D9D9D9 [2732]" filled="t" stroked="t" coordsize="387,239" o:gfxdata="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Y8J68AAAA&#10;3AAAAA8AAAAAAAAAAQAgAAAAIgAAAGRycy9kb3ducmV2LnhtbFBLAQIUABQAAAAIAIdO4kAzLwWe&#10;OwAAADkAAAAQAAAAAAAAAAEAIAAAAAsBAABkcnMvc2hhcGV4bWwueG1sUEsFBgAAAAAGAAYAWwEA&#10;ALUDAAAAAA==&#10;" path="m301,0l328,0,332,18,301,0xm0,0l151,0,361,129,365,148,365,148,387,239,383,236,309,191,231,143,152,93,74,45,0,0xe">
                <v:path o:connectlocs="301,0;328,0;332,18;301,0;0,0;151,0;361,129;365,148;365,148;387,239;383,236;309,191;231,143;152,93;74,45;0,0" o:connectangles="0,0,0,0,0,0,0,0,0,0,0,0,0,0,0,0"/>
                <v:fill on="t" focussize="0,0"/>
                <v:stroke weight="0pt" color="#D9D9D9 [2732]" joinstyle="round"/>
                <v:imagedata o:title=""/>
                <o:lock v:ext="edit" aspectratio="f"/>
              </v:shape>
              <v:shape id="Freeform 8" o:spid="_x0000_s1026" o:spt="100" style="position:absolute;left:1024;top:0;height:275;width:1471;" fillcolor="#D9D9D9 [2732]" filled="t" stroked="t" coordsize="1471,275" o:gfxdata="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t0bSugAAANwA&#10;AAAPAAAAAAAAAAEAIAAAACIAAABkcnMvZG93bnJldi54bWxQSwECFAAUAAAACACHTuJAMy8FnjsA&#10;AAA5AAAAEAAAAAAAAAABACAAAAAJAQAAZHJzL3NoYXBleG1sLnhtbFBLBQYAAAAABgAGAFsBAACz&#10;AwAAAAA=&#10;" path="m63,169l848,275,252,275,182,266,91,254,3,242,0,240,0,240,0,240,0,240,63,169xm191,26l1431,192,1471,275,1444,275,128,97,191,26xm593,0l1189,0,1348,21,1389,107,593,0xe">
                <v:path o:connectlocs="63,169;848,275;252,275;182,266;91,254;3,242;0,240;0,240;0,240;0,240;63,169;191,26;1431,192;1471,275;1444,275;128,97;191,26;593,0;1189,0;1348,21;1389,107;593,0" o:connectangles="0,0,0,0,0,0,0,0,0,0,0,0,0,0,0,0,0,0,0,0,0,0"/>
                <v:fill on="t" focussize="0,0"/>
                <v:stroke weight="0pt" color="#D9D9D9 [2732]" joinstyle="round"/>
                <v:imagedata o:title=""/>
                <o:lock v:ext="edit" aspectratio="f"/>
              </v:shape>
              <v:shape id="Freeform 9" o:spid="_x0000_s1026" o:spt="100" style="position:absolute;left:2361;top:0;height:275;width:924;" fillcolor="#D9D9D9 [2732]" filled="t" stroked="t" coordsize="924,275" o:gfxdata="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Vi37sAAADc&#10;AAAADwAAAAAAAAABACAAAAAiAAAAZHJzL2Rvd25yZXYueG1sUEsBAhQAFAAAAAgAh07iQDMvBZ47&#10;AAAAOQAAABAAAAAAAAAAAQAgAAAACgEAAGRycy9zaGFwZXhtbC54bWxQSwUGAAAAAAYABgBbAQAA&#10;tAMAAAAA&#10;" path="m735,65l738,68,803,117,867,168,874,173,877,177,924,275,836,275,735,69,735,69,735,69,735,68,735,68,735,65xm735,65l735,65,735,65,735,65xm526,0l615,0,748,275,661,275,526,0xm352,0l439,0,573,275,485,275,352,0xm176,0l263,0,398,275,310,275,176,0xm0,0l89,0,222,275,135,275,0,0xe">
                <v:path o:connectlocs="735,65;738,68;803,117;867,168;874,173;877,177;924,275;836,275;735,69;735,69;735,69;735,68;735,68;735,65;735,65;735,65;735,65;735,65;526,0;615,0;748,275;661,275;526,0;352,0;439,0;573,275;485,275;352,0;176,0;263,0;398,275;310,275;176,0;0,0;89,0;222,275;135,275;0,0" o:connectangles="0,0,0,0,0,0,0,0,0,0,0,0,0,0,0,0,0,0,0,0,0,0,0,0,0,0,0,0,0,0,0,0,0,0,0,0,0,0"/>
                <v:fill on="t" focussize="0,0"/>
                <v:stroke weight="0pt" color="#D9D9D9 [2732]" joinstyle="round"/>
                <v:imagedata o:title=""/>
                <o:lock v:ext="edit" aspectratio="f"/>
              </v:shape>
              <v:shape id="Freeform 10" o:spid="_x0000_s1026" o:spt="100" style="position:absolute;left:3009;top:0;height:68;width:87;" fillcolor="#D9D9D9 [2732]" filled="t" stroked="t" coordsize="87,68" o:gfxdata="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tZoG/&#10;AAAA3AAAAA8AAAAAAAAAAQAgAAAAIgAAAGRycy9kb3ducmV2LnhtbFBLAQIUABQAAAAIAIdO4kAz&#10;LwWeOwAAADkAAAAQAAAAAAAAAAEAIAAAAA4BAABkcnMvc2hhcGV4bWwueG1sUEsFBgAAAAAGAAYA&#10;WwEAALgDAAAAAA==&#10;" path="m0,0l79,0,87,65,87,68,87,68,0,0xe">
                <v:path o:connectlocs="0,0;79,0;87,65;87,68;87,68;0,0" o:connectangles="0,0,0,0,0,0"/>
                <v:fill on="t" focussize="0,0"/>
                <v:stroke weight="0pt" color="#D9D9D9 [2732]" joinstyle="round"/>
                <v:imagedata o:title=""/>
                <o:lock v:ext="edit" aspectratio="f"/>
              </v:shape>
              <v:shape id="Freeform 11" o:spid="_x0000_s1026" o:spt="100" style="position:absolute;left:963;top:0;height:240;width:276;" fillcolor="#D9D9D9 [2732]" filled="t" stroked="t" coordsize="276,240" o:gfxdata="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J2m28AAAA&#10;3AAAAA8AAAAAAAAAAQAgAAAAIgAAAGRycy9kb3ducmV2LnhtbFBLAQIUABQAAAAIAIdO4kAzLwWe&#10;OwAAADkAAAAQAAAAAAAAAAEAIAAAAAsBAABkcnMvc2hhcGV4bWwueG1sUEsFBgAAAAAGAAYAWwEA&#10;ALUDAAAAAA==&#10;" path="m170,0l276,0,252,26,189,97,124,169,61,240,61,240,61,240,59,239,59,239,37,148,37,148,170,0xm0,0l63,0,13,56,4,18,0,0xe">
                <v:path o:connectlocs="170,0;276,0;252,26;189,97;124,169;61,240;61,240;61,240;59,239;59,239;37,148;37,148;170,0;0,0;63,0;13,56;4,18;0,0" o:connectangles="0,0,0,0,0,0,0,0,0,0,0,0,0,0,0,0,0,0"/>
                <v:fill on="t" focussize="0,0"/>
                <v:stroke weight="0pt" color="#D9D9D9 [2732]" joinstyle="round"/>
                <v:imagedata o:title=""/>
                <o:lock v:ext="edit" aspectratio="f"/>
              </v:shape>
              <v:shape id="Freeform 12" o:spid="_x0000_s1026" o:spt="100" style="position:absolute;left:965;top:240;height:35;width:73;" fillcolor="#D9D9D9 [2732]" filled="t" stroked="t" coordsize="73,35" o:gfxdata="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0tna74A&#10;AADcAAAADwAAAAAAAAABACAAAAAiAAAAZHJzL2Rvd25yZXYueG1sUEsBAhQAFAAAAAgAh07iQDMv&#10;BZ47AAAAOQAAABAAAAAAAAAAAQAgAAAADQEAAGRycy9zaGFwZXhtbC54bWxQSwUGAAAAAAYABgBb&#10;AQAAtwMAAAAA&#10;" path="m59,0l59,0,59,0,73,35,0,35,57,2,59,2,59,0,59,0,59,0xe">
                <v:path o:connectlocs="59,0;59,0;59,0;73,35;0,35;57,2;59,2;59,0;59,0;59,0" o:connectangles="0,0,0,0,0,0,0,0,0,0"/>
                <v:fill on="t" focussize="0,0"/>
                <v:stroke weight="0pt" color="#D9D9D9 [2732]" joinstyle="round"/>
                <v:imagedata o:title=""/>
                <o:lock v:ext="edit" aspectratio="f"/>
              </v:shape>
              <w10:anchorlock/>
            </v:group>
          </w:pict>
        </mc:Fallback>
      </mc:AlternateContent>
    </w:r>
  </w:p>
  <w:p w14:paraId="6D198E3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78E86D">
    <w:pPr>
      <w:pStyle w:val="40"/>
      <w:jc w:val="both"/>
    </w:pPr>
    <w:r>
      <w:rPr>
        <w:lang w:val="en-US"/>
      </w:rPr>
      <mc:AlternateContent>
        <mc:Choice Requires="wpg">
          <w:drawing>
            <wp:anchor distT="0" distB="0" distL="114300" distR="114300" simplePos="0" relativeHeight="251660288" behindDoc="0" locked="1" layoutInCell="1" allowOverlap="1">
              <wp:simplePos x="0" y="0"/>
              <wp:positionH relativeFrom="margin">
                <wp:align>right</wp:align>
              </wp:positionH>
              <wp:positionV relativeFrom="page">
                <wp:align>top</wp:align>
              </wp:positionV>
              <wp:extent cx="7029450" cy="381635"/>
              <wp:effectExtent l="0" t="0" r="19050" b="18415"/>
              <wp:wrapNone/>
              <wp:docPr id="151"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29814" cy="381965"/>
                        <a:chOff x="0" y="0"/>
                        <a:chExt cx="4329" cy="275"/>
                      </a:xfrm>
                    </wpg:grpSpPr>
                    <wps:wsp>
                      <wps:cNvPr id="152" name="Freeform 24"/>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53" name="Freeform 25"/>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54" name="Freeform 26"/>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55"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56" name="Freeform 28"/>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57" name="Freeform 29"/>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58" name="Freeform 30"/>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59" name="Freeform 31"/>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60" name="Freeform 32"/>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161" name="Freeform 33"/>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g:wgp>
                </a:graphicData>
              </a:graphic>
            </wp:anchor>
          </w:drawing>
        </mc:Choice>
        <mc:Fallback>
          <w:pict>
            <v:group id="Group 17" o:spid="_x0000_s1026" o:spt="203" style="position:absolute;left:0pt;height:30.05pt;width:553.5pt;mso-position-horizontal:right;mso-position-horizontal-relative:margin;mso-position-vertical:top;mso-position-vertical-relative:page;z-index:251660288;mso-width-relative:page;mso-height-relative:page;" coordsize="4329,275" o:gfxdata="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">
              <o:lock v:ext="edit" aspectratio="t"/>
              <v:shape id="Freeform 24" o:spid="_x0000_s1026" o:spt="100" style="position:absolute;left:0;top:0;height:275;width:1024;" fillcolor="#D9D9D9 [2732]" filled="t" stroked="t" coordsize="1024,275" o:gfxdata="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jgpu8AAAA&#10;3AAAAA8AAAAAAAAAAQAgAAAAIgAAAGRycy9kb3ducmV2LnhtbFBLAQIUABQAAAAIAIdO4kAzLwWe&#10;OwAAADkAAAAQAAAAAAAAAAEAIAAAAAsBAABkcnMvc2hhcGV4bWwueG1sUEsFBgAAAAAGAAYAWwEA&#10;ALUDAAAAAA==&#10;" path="m944,191l1018,236,1022,239,1024,240,963,275,944,275,944,191xm787,93l866,143,866,275,787,275,787,93xm630,0l635,0,709,45,709,275,630,275,630,0xm472,0l550,0,550,275,472,275,472,0xm315,0l393,0,393,275,315,275,315,0xm158,0l236,0,236,275,158,275,158,0xm0,0l78,0,78,275,0,275,0,0xe">
                <v:path o:connectlocs="944,191;1018,236;1022,239;1024,240;963,275;944,275;944,191;787,93;866,143;866,275;787,275;787,93;630,0;635,0;709,45;709,275;630,275;630,0;472,0;550,0;550,275;472,275;472,0;315,0;393,0;393,275;315,275;315,0;158,0;236,0;236,275;158,275;158,0;0,0;78,0;78,275;0,275;0,0" o:connectangles="0,0,0,0,0,0,0,0,0,0,0,0,0,0,0,0,0,0,0,0,0,0,0,0,0,0,0,0,0,0,0,0,0,0,0,0,0,0"/>
                <v:fill on="t" focussize="0,0"/>
                <v:stroke weight="0pt" color="#D9D9D9 [2732]" joinstyle="round"/>
                <v:imagedata o:title=""/>
                <o:lock v:ext="edit" aspectratio="f"/>
              </v:shape>
              <v:shape id="Freeform 25" o:spid="_x0000_s1026" o:spt="100" style="position:absolute;left:1024;top:240;height:35;width:252;" fillcolor="#D9D9D9 [2732]" filled="t" stroked="t" coordsize="252,35" o:gfxdata="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4j874A&#10;AADcAAAADwAAAAAAAAABACAAAAAiAAAAZHJzL2Rvd25yZXYueG1sUEsBAhQAFAAAAAgAh07iQDMv&#10;BZ47AAAAOQAAABAAAAAAAAAAAQAgAAAADQEAAGRycy9zaGFwZXhtbC54bWxQSwUGAAAAAAYABgBb&#10;AQAAtwMAAAAA&#10;" path="m182,26l252,35,186,35,182,26xm0,0l3,2,91,14,100,35,14,35,0,0xm0,0l0,0,0,2,0,0xe">
                <v:path o:connectlocs="182,26;252,35;186,35;182,26;0,0;3,2;91,14;100,35;14,35;0,0;0,0;0,0;0,2;0,0" o:connectangles="0,0,0,0,0,0,0,0,0,0,0,0,0,0"/>
                <v:fill on="t" focussize="0,0"/>
                <v:stroke weight="0pt" color="#D9D9D9 [2732]" joinstyle="round"/>
                <v:imagedata o:title=""/>
                <o:lock v:ext="edit" aspectratio="f"/>
              </v:shape>
              <v:shape id="Freeform 26" o:spid="_x0000_s1026" o:spt="100" style="position:absolute;left:3088;top:0;height:69;width:81;" fillcolor="#D9D9D9 [2732]" filled="t" stroked="t" coordsize="81,69" o:gfxdata="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chvm8AAAA&#10;3AAAAA8AAAAAAAAAAQAgAAAAIgAAAGRycy9kb3ducmV2LnhtbFBLAQIUABQAAAAIAIdO4kAzLwWe&#10;OwAAADkAAAAQAAAAAAAAAAEAIAAAAAsBAABkcnMvc2hhcGV4bWwueG1sUEsFBgAAAAAGAAYAWwEA&#10;ALUDAAAAAA==&#10;" path="m8,69l8,69,8,69,8,69xm0,0l80,0,81,13,11,68,8,65,0,0xe">
                <v:path o:connectlocs="8,69;8,69;8,69;8,69;0,0;80,0;81,13;11,68;8,65;0,0" o:connectangles="0,0,0,0,0,0,0,0,0,0"/>
                <v:fill on="t" focussize="0,0"/>
                <v:stroke weight="0pt" color="#D9D9D9 [2732]" joinstyle="round"/>
                <v:imagedata o:title=""/>
                <o:lock v:ext="edit" aspectratio="f"/>
              </v:shape>
              <v:shape id="Freeform 49" o:spid="_x0000_s1026" o:spt="100" style="position:absolute;left:3096;top:0;height:275;width:1233;" fillcolor="#D9D9D9 [2732]" filled="t" stroked="t" coordsize="1233,275" o:gfxdata="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fQaU7sAAADc&#10;AAAADwAAAAAAAAABACAAAAAiAAAAZHJzL2Rvd25yZXYueG1sUEsBAhQAFAAAAAgAh07iQDMvBZ47&#10;AAAAOQAAABAAAAAAAAAAAQAgAAAACgEAAGRycy9zaGFwZXhtbC54bWxQSwUGAAAAAAYABgBbAQAA&#10;tAMAAAAA&#10;" path="m1233,119l1233,219,1161,275,1031,275,1233,119xm0,69l0,69,0,69,0,69xm1128,0l1233,0,1233,18,900,275,771,275,1128,0xm869,0l998,0,641,275,512,275,869,0xm609,0l739,0,382,275,268,275,261,270,609,0xm349,0l480,0,196,219,142,177,139,173,132,168,349,0xm90,0l220,0,68,117,3,68,73,13,90,0xe">
                <v:path o:connectlocs="1233,119;1233,219;1161,275;1031,275;1233,119;0,69;0,69;0,69;0,69;1128,0;1233,0;1233,18;900,275;771,275;1128,0;869,0;998,0;641,275;512,275;869,0;609,0;739,0;382,275;268,275;261,270;609,0;349,0;480,0;196,219;142,177;139,173;132,168;349,0;90,0;220,0;68,117;3,68;73,13;90,0" o:connectangles="0,0,0,0,0,0,0,0,0,0,0,0,0,0,0,0,0,0,0,0,0,0,0,0,0,0,0,0,0,0,0,0,0,0,0,0,0,0,0"/>
                <v:fill on="t" focussize="0,0"/>
                <v:stroke weight="0pt" color="#D9D9D9 [2732]" joinstyle="round"/>
                <v:imagedata o:title=""/>
                <o:lock v:ext="edit" aspectratio="f"/>
              </v:shape>
              <v:shape id="Freeform 28" o:spid="_x0000_s1026" o:spt="100" style="position:absolute;left:635;top:0;height:239;width:387;" fillcolor="#D9D9D9 [2732]" filled="t" stroked="t" coordsize="387,239" o:gfxdata="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VYtJvQAA&#10;ANwAAAAPAAAAAAAAAAEAIAAAACIAAABkcnMvZG93bnJldi54bWxQSwECFAAUAAAACACHTuJAMy8F&#10;njsAAAA5AAAAEAAAAAAAAAABACAAAAAMAQAAZHJzL3NoYXBleG1sLnhtbFBLBQYAAAAABgAGAFsB&#10;AAC2AwAAAAA=&#10;" path="m301,0l328,0,332,18,301,0xm0,0l151,0,361,129,365,148,365,148,387,239,383,236,309,191,231,143,152,93,74,45,0,0xe">
                <v:path o:connectlocs="301,0;328,0;332,18;301,0;0,0;151,0;361,129;365,148;365,148;387,239;383,236;309,191;231,143;152,93;74,45;0,0" o:connectangles="0,0,0,0,0,0,0,0,0,0,0,0,0,0,0,0"/>
                <v:fill on="t" focussize="0,0"/>
                <v:stroke weight="0pt" color="#D9D9D9 [2732]" joinstyle="round"/>
                <v:imagedata o:title=""/>
                <o:lock v:ext="edit" aspectratio="f"/>
              </v:shape>
              <v:shape id="Freeform 29" o:spid="_x0000_s1026" o:spt="100" style="position:absolute;left:1024;top:0;height:275;width:1471;" fillcolor="#D9D9D9 [2732]" filled="t" stroked="t" coordsize="1471,275" o:gfxdata="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SQG6bsAAADc&#10;AAAADwAAAAAAAAABACAAAAAiAAAAZHJzL2Rvd25yZXYueG1sUEsBAhQAFAAAAAgAh07iQDMvBZ47&#10;AAAAOQAAABAAAAAAAAAAAQAgAAAACgEAAGRycy9zaGFwZXhtbC54bWxQSwUGAAAAAAYABgBbAQAA&#10;tAMAAAAA&#10;" path="m63,169l848,275,252,275,182,266,91,254,3,242,0,240,0,240,0,240,0,240,63,169xm191,26l1431,192,1471,275,1444,275,128,97,191,26xm593,0l1189,0,1348,21,1389,107,593,0xe">
                <v:path o:connectlocs="63,169;848,275;252,275;182,266;91,254;3,242;0,240;0,240;0,240;0,240;63,169;191,26;1431,192;1471,275;1444,275;128,97;191,26;593,0;1189,0;1348,21;1389,107;593,0" o:connectangles="0,0,0,0,0,0,0,0,0,0,0,0,0,0,0,0,0,0,0,0,0,0"/>
                <v:fill on="t" focussize="0,0"/>
                <v:stroke weight="0pt" color="#D9D9D9 [2732]" joinstyle="round"/>
                <v:imagedata o:title=""/>
                <o:lock v:ext="edit" aspectratio="f"/>
              </v:shape>
              <v:shape id="Freeform 30" o:spid="_x0000_s1026" o:spt="100" style="position:absolute;left:2361;top:0;height:275;width:924;" fillcolor="#D9D9D9 [2732]" filled="t" stroked="t" coordsize="924,275" o:gfxdata="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UTDb4A&#10;AADcAAAADwAAAAAAAAABACAAAAAiAAAAZHJzL2Rvd25yZXYueG1sUEsBAhQAFAAAAAgAh07iQDMv&#10;BZ47AAAAOQAAABAAAAAAAAAAAQAgAAAADQEAAGRycy9zaGFwZXhtbC54bWxQSwUGAAAAAAYABgBb&#10;AQAAtwMAAAAA&#10;" path="m735,65l738,68,803,117,867,168,874,173,877,177,924,275,836,275,735,69,735,69,735,69,735,68,735,68,735,65xm735,65l735,65,735,65,735,65xm526,0l615,0,748,275,661,275,526,0xm352,0l439,0,573,275,485,275,352,0xm176,0l263,0,398,275,310,275,176,0xm0,0l89,0,222,275,135,275,0,0xe">
                <v:path o:connectlocs="735,65;738,68;803,117;867,168;874,173;877,177;924,275;836,275;735,69;735,69;735,69;735,68;735,68;735,65;735,65;735,65;735,65;735,65;526,0;615,0;748,275;661,275;526,0;352,0;439,0;573,275;485,275;352,0;176,0;263,0;398,275;310,275;176,0;0,0;89,0;222,275;135,275;0,0" o:connectangles="0,0,0,0,0,0,0,0,0,0,0,0,0,0,0,0,0,0,0,0,0,0,0,0,0,0,0,0,0,0,0,0,0,0,0,0,0,0"/>
                <v:fill on="t" focussize="0,0"/>
                <v:stroke weight="0pt" color="#D9D9D9 [2732]" joinstyle="round"/>
                <v:imagedata o:title=""/>
                <o:lock v:ext="edit" aspectratio="f"/>
              </v:shape>
              <v:shape id="Freeform 31" o:spid="_x0000_s1026" o:spt="100" style="position:absolute;left:3009;top:0;height:68;width:87;" fillcolor="#D9D9D9 [2732]" filled="t" stroked="t" coordsize="87,68" o:gfxdata="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Jrq8AAAA&#10;3AAAAA8AAAAAAAAAAQAgAAAAIgAAAGRycy9kb3ducmV2LnhtbFBLAQIUABQAAAAIAIdO4kAzLwWe&#10;OwAAADkAAAAQAAAAAAAAAAEAIAAAAAsBAABkcnMvc2hhcGV4bWwueG1sUEsFBgAAAAAGAAYAWwEA&#10;ALUDAAAAAA==&#10;" path="m0,0l79,0,87,65,87,68,87,68,0,0xe">
                <v:path o:connectlocs="0,0;79,0;87,65;87,68;87,68;0,0" o:connectangles="0,0,0,0,0,0"/>
                <v:fill on="t" focussize="0,0"/>
                <v:stroke weight="0pt" color="#D9D9D9 [2732]" joinstyle="round"/>
                <v:imagedata o:title=""/>
                <o:lock v:ext="edit" aspectratio="f"/>
              </v:shape>
              <v:shape id="Freeform 32" o:spid="_x0000_s1026" o:spt="100" style="position:absolute;left:963;top:0;height:240;width:276;" fillcolor="#D9D9D9 [2732]" filled="t" stroked="t" coordsize="276,240" o:gfxdata="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c7b4A&#10;AADcAAAADwAAAAAAAAABACAAAAAiAAAAZHJzL2Rvd25yZXYueG1sUEsBAhQAFAAAAAgAh07iQDMv&#10;BZ47AAAAOQAAABAAAAAAAAAAAQAgAAAADQEAAGRycy9zaGFwZXhtbC54bWxQSwUGAAAAAAYABgBb&#10;AQAAtwMAAAAA&#10;" path="m170,0l276,0,252,26,189,97,124,169,61,240,61,240,61,240,59,239,59,239,37,148,37,148,170,0xm0,0l63,0,13,56,4,18,0,0xe">
                <v:path o:connectlocs="170,0;276,0;252,26;189,97;124,169;61,240;61,240;61,240;59,239;59,239;37,148;37,148;170,0;0,0;63,0;13,56;4,18;0,0" o:connectangles="0,0,0,0,0,0,0,0,0,0,0,0,0,0,0,0,0,0"/>
                <v:fill on="t" focussize="0,0"/>
                <v:stroke weight="0pt" color="#D9D9D9 [2732]" joinstyle="round"/>
                <v:imagedata o:title=""/>
                <o:lock v:ext="edit" aspectratio="f"/>
              </v:shape>
              <v:shape id="Freeform 33" o:spid="_x0000_s1026" o:spt="100" style="position:absolute;left:965;top:240;height:35;width:73;" fillcolor="#D9D9D9 [2732]" filled="t" stroked="t" coordsize="73,35" o:gfxdata="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sp6QugAAANwA&#10;AAAPAAAAAAAAAAEAIAAAACIAAABkcnMvZG93bnJldi54bWxQSwECFAAUAAAACACHTuJAMy8FnjsA&#10;AAA5AAAAEAAAAAAAAAABACAAAAAJAQAAZHJzL3NoYXBleG1sLnhtbFBLBQYAAAAABgAGAFsBAACz&#10;AwAAAAA=&#10;" path="m59,0l59,0,59,0,73,35,0,35,57,2,59,2,59,0,59,0,59,0xe">
                <v:path o:connectlocs="59,0;59,0;59,0;73,35;0,35;57,2;59,2;59,0;59,0;59,0" o:connectangles="0,0,0,0,0,0,0,0,0,0"/>
                <v:fill on="t" focussize="0,0"/>
                <v:stroke weight="0pt" color="#D9D9D9 [2732]" joinstyle="round"/>
                <v:imagedata o:title=""/>
                <o:lock v:ext="edit" aspectratio="f"/>
              </v:shape>
              <w10:anchorlock/>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B9430D">
    <w:pPr>
      <w:pStyle w:val="40"/>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268E2">
    <w:pPr>
      <w:pStyle w:val="40"/>
      <w:jc w:val="both"/>
    </w:pPr>
    <w:r>
      <w:rPr>
        <w:lang w:val="en-US"/>
      </w:rPr>
      <mc:AlternateContent>
        <mc:Choice Requires="wpg">
          <w:drawing>
            <wp:anchor distT="0" distB="0" distL="114300" distR="114300" simplePos="0" relativeHeight="251664384" behindDoc="0" locked="1" layoutInCell="1" allowOverlap="1">
              <wp:simplePos x="0" y="0"/>
              <wp:positionH relativeFrom="page">
                <wp:posOffset>312420</wp:posOffset>
              </wp:positionH>
              <wp:positionV relativeFrom="page">
                <wp:align>top</wp:align>
              </wp:positionV>
              <wp:extent cx="7141210" cy="539750"/>
              <wp:effectExtent l="0" t="0" r="21590" b="12700"/>
              <wp:wrapNone/>
              <wp:docPr id="235"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41210" cy="539750"/>
                        <a:chOff x="0" y="0"/>
                        <a:chExt cx="4329" cy="275"/>
                      </a:xfrm>
                    </wpg:grpSpPr>
                    <wps:wsp>
                      <wps:cNvPr id="23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3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3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3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4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4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4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43" name="Freeform 53"/>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4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s:wsp>
                      <wps:cNvPr id="245" name="Freeform 55"/>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ln>
                      </wps:spPr>
                      <wps:bodyPr vert="horz" wrap="square" lIns="91440" tIns="45720" rIns="91440" bIns="45720" numCol="1" anchor="t" anchorCtr="0" compatLnSpc="1"/>
                    </wps:wsp>
                  </wpg:wgp>
                </a:graphicData>
              </a:graphic>
            </wp:anchor>
          </w:drawing>
        </mc:Choice>
        <mc:Fallback>
          <w:pict>
            <v:group id="Group 17" o:spid="_x0000_s1026" o:spt="203" style="position:absolute;left:0pt;margin-left:24.6pt;height:42.5pt;width:562.3pt;mso-position-horizontal-relative:page;mso-position-vertical:top;mso-position-vertical-relative:page;z-index:251664384;mso-width-relative:page;mso-height-relative:page;" coordsize="4329,275" o:gfxdata="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">
              <o:lock v:ext="edit" aspectratio="t"/>
              <v:shape id="Freeform 46" o:spid="_x0000_s1026" o:spt="100" style="position:absolute;left:0;top:0;height:275;width:1024;" fillcolor="#D9D9D9 [2732]" filled="t" stroked="t" coordsize="1024,275" o:gfxdata="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iAES/&#10;AAAA3AAAAA8AAAAAAAAAAQAgAAAAIgAAAGRycy9kb3ducmV2LnhtbFBLAQIUABQAAAAIAIdO4kAz&#10;LwWeOwAAADkAAAAQAAAAAAAAAAEAIAAAAA4BAABkcnMvc2hhcGV4bWwueG1sUEsFBgAAAAAGAAYA&#10;WwEAALgDAAAAAA==&#10;" path="m944,191l1018,236,1022,239,1024,240,963,275,944,275,944,191xm787,93l866,143,866,275,787,275,787,93xm630,0l635,0,709,45,709,275,630,275,630,0xm472,0l550,0,550,275,472,275,472,0xm315,0l393,0,393,275,315,275,315,0xm158,0l236,0,236,275,158,275,158,0xm0,0l78,0,78,275,0,275,0,0xe">
                <v:path o:connectlocs="944,191;1018,236;1022,239;1024,240;963,275;944,275;944,191;787,93;866,143;866,275;787,275;787,93;630,0;635,0;709,45;709,275;630,275;630,0;472,0;550,0;550,275;472,275;472,0;315,0;393,0;393,275;315,275;315,0;158,0;236,0;236,275;158,275;158,0;0,0;78,0;78,275;0,275;0,0" o:connectangles="0,0,0,0,0,0,0,0,0,0,0,0,0,0,0,0,0,0,0,0,0,0,0,0,0,0,0,0,0,0,0,0,0,0,0,0,0,0"/>
                <v:fill on="t" focussize="0,0"/>
                <v:stroke weight="0pt" color="#D9D9D9 [2732]" joinstyle="round"/>
                <v:imagedata o:title=""/>
                <o:lock v:ext="edit" aspectratio="f"/>
              </v:shape>
              <v:shape id="Freeform 47" o:spid="_x0000_s1026" o:spt="100" style="position:absolute;left:1024;top:240;height:35;width:252;" fillcolor="#D9D9D9 [2732]" filled="t" stroked="t" coordsize="252,35" o:gfxdata="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n6Es&#10;wAAAANwAAAAPAAAAAAAAAAEAIAAAACIAAABkcnMvZG93bnJldi54bWxQSwECFAAUAAAACACHTuJA&#10;My8FnjsAAAA5AAAAEAAAAAAAAAABACAAAAAPAQAAZHJzL3NoYXBleG1sLnhtbFBLBQYAAAAABgAG&#10;AFsBAAC5AwAAAAA=&#10;" path="m182,26l252,35,186,35,182,26xm0,0l3,2,91,14,100,35,14,35,0,0xm0,0l0,0,0,2,0,0xe">
                <v:path o:connectlocs="182,26;252,35;186,35;182,26;0,0;3,2;91,14;100,35;14,35;0,0;0,0;0,0;0,2;0,0" o:connectangles="0,0,0,0,0,0,0,0,0,0,0,0,0,0"/>
                <v:fill on="t" focussize="0,0"/>
                <v:stroke weight="0pt" color="#D9D9D9 [2732]" joinstyle="round"/>
                <v:imagedata o:title=""/>
                <o:lock v:ext="edit" aspectratio="f"/>
              </v:shape>
              <v:shape id="Freeform 48" o:spid="_x0000_s1026" o:spt="100" style="position:absolute;left:3088;top:0;height:69;width:81;" fillcolor="#D9D9D9 [2732]" filled="t" stroked="t" coordsize="81,69" o:gfxdata="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IILsAAADc&#10;AAAADwAAAAAAAAABACAAAAAiAAAAZHJzL2Rvd25yZXYueG1sUEsBAhQAFAAAAAgAh07iQDMvBZ47&#10;AAAAOQAAABAAAAAAAAAAAQAgAAAACgEAAGRycy9zaGFwZXhtbC54bWxQSwUGAAAAAAYABgBbAQAA&#10;tAMAAAAA&#10;" path="m8,69l8,69,8,69,8,69xm0,0l80,0,81,13,11,68,8,65,0,0xe">
                <v:path o:connectlocs="8,69;8,69;8,69;8,69;0,0;80,0;81,13;11,68;8,65;0,0" o:connectangles="0,0,0,0,0,0,0,0,0,0"/>
                <v:fill on="t" focussize="0,0"/>
                <v:stroke weight="0pt" color="#D9D9D9 [2732]" joinstyle="round"/>
                <v:imagedata o:title=""/>
                <o:lock v:ext="edit" aspectratio="f"/>
              </v:shape>
              <v:shape id="Freeform 49" o:spid="_x0000_s1026" o:spt="100" style="position:absolute;left:3096;top:0;height:275;width:1233;" fillcolor="#D9D9D9 [2732]" filled="t" stroked="t" coordsize="1233,275" o:gfxdata="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Q5SKvQAA&#10;ANwAAAAPAAAAAAAAAAEAIAAAACIAAABkcnMvZG93bnJldi54bWxQSwECFAAUAAAACACHTuJAMy8F&#10;njsAAAA5AAAAEAAAAAAAAAABACAAAAAMAQAAZHJzL3NoYXBleG1sLnhtbFBLBQYAAAAABgAGAFsB&#10;AAC2AwAAAAA=&#10;" path="m1233,119l1233,219,1161,275,1031,275,1233,119xm0,69l0,69,0,69,0,69xm1128,0l1233,0,1233,18,900,275,771,275,1128,0xm869,0l998,0,641,275,512,275,869,0xm609,0l739,0,382,275,268,275,261,270,609,0xm349,0l480,0,196,219,142,177,139,173,132,168,349,0xm90,0l220,0,68,117,3,68,73,13,90,0xe">
                <v:path o:connectlocs="1233,119;1233,219;1161,275;1031,275;1233,119;0,69;0,69;0,69;0,69;1128,0;1233,0;1233,18;900,275;771,275;1128,0;869,0;998,0;641,275;512,275;869,0;609,0;739,0;382,275;268,275;261,270;609,0;349,0;480,0;196,219;142,177;139,173;132,168;349,0;90,0;220,0;68,117;3,68;73,13;90,0" o:connectangles="0,0,0,0,0,0,0,0,0,0,0,0,0,0,0,0,0,0,0,0,0,0,0,0,0,0,0,0,0,0,0,0,0,0,0,0,0,0,0"/>
                <v:fill on="t" focussize="0,0"/>
                <v:stroke weight="0pt" color="#D9D9D9 [2732]" joinstyle="round"/>
                <v:imagedata o:title=""/>
                <o:lock v:ext="edit" aspectratio="f"/>
              </v:shape>
              <v:shape id="Freeform 50" o:spid="_x0000_s1026" o:spt="100" style="position:absolute;left:635;top:0;height:239;width:387;" fillcolor="#D9D9D9 [2732]" filled="t" stroked="t" coordsize="387,239" o:gfxdata="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DEEHvQAA&#10;ANwAAAAPAAAAAAAAAAEAIAAAACIAAABkcnMvZG93bnJldi54bWxQSwECFAAUAAAACACHTuJAMy8F&#10;njsAAAA5AAAAEAAAAAAAAAABACAAAAAMAQAAZHJzL3NoYXBleG1sLnhtbFBLBQYAAAAABgAGAFsB&#10;AAC2AwAAAAA=&#10;" path="m301,0l328,0,332,18,301,0xm0,0l151,0,361,129,365,148,365,148,387,239,383,236,309,191,231,143,152,93,74,45,0,0xe">
                <v:path o:connectlocs="301,0;328,0;332,18;301,0;0,0;151,0;361,129;365,148;365,148;387,239;383,236;309,191;231,143;152,93;74,45;0,0" o:connectangles="0,0,0,0,0,0,0,0,0,0,0,0,0,0,0,0"/>
                <v:fill on="t" focussize="0,0"/>
                <v:stroke weight="0pt" color="#D9D9D9 [2732]" joinstyle="round"/>
                <v:imagedata o:title=""/>
                <o:lock v:ext="edit" aspectratio="f"/>
              </v:shape>
              <v:shape id="Freeform 51" o:spid="_x0000_s1026" o:spt="100" style="position:absolute;left:1024;top:0;height:275;width:1471;" fillcolor="#D9D9D9 [2732]" filled="t" stroked="t" coordsize="1471,275" o:gfxdata="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33Mp74A&#10;AADcAAAADwAAAAAAAAABACAAAAAiAAAAZHJzL2Rvd25yZXYueG1sUEsBAhQAFAAAAAgAh07iQDMv&#10;BZ47AAAAOQAAABAAAAAAAAAAAQAgAAAADQEAAGRycy9zaGFwZXhtbC54bWxQSwUGAAAAAAYABgBb&#10;AQAAtwMAAAAA&#10;" path="m63,169l848,275,252,275,182,266,91,254,3,242,0,240,0,240,0,240,0,240,63,169xm191,26l1431,192,1471,275,1444,275,128,97,191,26xm593,0l1189,0,1348,21,1389,107,593,0xe">
                <v:path o:connectlocs="63,169;848,275;252,275;182,266;91,254;3,242;0,240;0,240;0,240;0,240;63,169;191,26;1431,192;1471,275;1444,275;128,97;191,26;593,0;1189,0;1348,21;1389,107;593,0" o:connectangles="0,0,0,0,0,0,0,0,0,0,0,0,0,0,0,0,0,0,0,0,0,0"/>
                <v:fill on="t" focussize="0,0"/>
                <v:stroke weight="0pt" color="#D9D9D9 [2732]" joinstyle="round"/>
                <v:imagedata o:title=""/>
                <o:lock v:ext="edit" aspectratio="f"/>
              </v:shape>
              <v:shape id="Freeform 52" o:spid="_x0000_s1026" o:spt="100" style="position:absolute;left:2361;top:0;height:275;width:924;" fillcolor="#D9D9D9 [2732]" filled="t" stroked="t" coordsize="924,275" o:gfxdata="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HTRr4A&#10;AADcAAAADwAAAAAAAAABACAAAAAiAAAAZHJzL2Rvd25yZXYueG1sUEsBAhQAFAAAAAgAh07iQDMv&#10;BZ47AAAAOQAAABAAAAAAAAAAAQAgAAAADQEAAGRycy9zaGFwZXhtbC54bWxQSwUGAAAAAAYABgBb&#10;AQAAtwMAAAAA&#10;" path="m735,65l738,68,803,117,867,168,874,173,877,177,924,275,836,275,735,69,735,69,735,69,735,68,735,68,735,65xm735,65l735,65,735,65,735,65xm526,0l615,0,748,275,661,275,526,0xm352,0l439,0,573,275,485,275,352,0xm176,0l263,0,398,275,310,275,176,0xm0,0l89,0,222,275,135,275,0,0xe">
                <v:path o:connectlocs="735,65;738,68;803,117;867,168;874,173;877,177;924,275;836,275;735,69;735,69;735,69;735,68;735,68;735,65;735,65;735,65;735,65;735,65;526,0;615,0;748,275;661,275;526,0;352,0;439,0;573,275;485,275;352,0;176,0;263,0;398,275;310,275;176,0;0,0;89,0;222,275;135,275;0,0" o:connectangles="0,0,0,0,0,0,0,0,0,0,0,0,0,0,0,0,0,0,0,0,0,0,0,0,0,0,0,0,0,0,0,0,0,0,0,0,0,0"/>
                <v:fill on="t" focussize="0,0"/>
                <v:stroke weight="0pt" color="#D9D9D9 [2732]" joinstyle="round"/>
                <v:imagedata o:title=""/>
                <o:lock v:ext="edit" aspectratio="f"/>
              </v:shape>
              <v:shape id="Freeform 53" o:spid="_x0000_s1026" o:spt="100" style="position:absolute;left:3009;top:0;height:68;width:87;" fillcolor="#D9D9D9 [2732]" filled="t" stroked="t" coordsize="87,68" o:gfxdata="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Grm8b4A&#10;AADcAAAADwAAAAAAAAABACAAAAAiAAAAZHJzL2Rvd25yZXYueG1sUEsBAhQAFAAAAAgAh07iQDMv&#10;BZ47AAAAOQAAABAAAAAAAAAAAQAgAAAADQEAAGRycy9zaGFwZXhtbC54bWxQSwUGAAAAAAYABgBb&#10;AQAAtwMAAAAA&#10;" path="m0,0l79,0,87,65,87,68,87,68,0,0xe">
                <v:path o:connectlocs="0,0;79,0;87,65;87,68;87,68;0,0" o:connectangles="0,0,0,0,0,0"/>
                <v:fill on="t" focussize="0,0"/>
                <v:stroke weight="0pt" color="#D9D9D9 [2732]" joinstyle="round"/>
                <v:imagedata o:title=""/>
                <o:lock v:ext="edit" aspectratio="f"/>
              </v:shape>
              <v:shape id="Freeform 54" o:spid="_x0000_s1026" o:spt="100" style="position:absolute;left:963;top:0;height:240;width:276;" fillcolor="#D9D9D9 [2732]" filled="t" stroked="t" coordsize="276,240" o:gfxdata="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rZ/K/&#10;AAAA3AAAAA8AAAAAAAAAAQAgAAAAIgAAAGRycy9kb3ducmV2LnhtbFBLAQIUABQAAAAIAIdO4kAz&#10;LwWeOwAAADkAAAAQAAAAAAAAAAEAIAAAAA4BAABkcnMvc2hhcGV4bWwueG1sUEsFBgAAAAAGAAYA&#10;WwEAALgDAAAAAA==&#10;" path="m170,0l276,0,252,26,189,97,124,169,61,240,61,240,61,240,59,239,59,239,37,148,37,148,170,0xm0,0l63,0,13,56,4,18,0,0xe">
                <v:path o:connectlocs="170,0;276,0;252,26;189,97;124,169;61,240;61,240;61,240;59,239;59,239;37,148;37,148;170,0;0,0;63,0;13,56;4,18;0,0" o:connectangles="0,0,0,0,0,0,0,0,0,0,0,0,0,0,0,0,0,0"/>
                <v:fill on="t" focussize="0,0"/>
                <v:stroke weight="0pt" color="#D9D9D9 [2732]" joinstyle="round"/>
                <v:imagedata o:title=""/>
                <o:lock v:ext="edit" aspectratio="f"/>
              </v:shape>
              <v:shape id="Freeform 55" o:spid="_x0000_s1026" o:spt="100" style="position:absolute;left:965;top:240;height:35;width:73;" fillcolor="#D9D9D9 [2732]" filled="t" stroked="t" coordsize="73,35" o:gfxdata="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mlj74A&#10;AADcAAAADwAAAAAAAAABACAAAAAiAAAAZHJzL2Rvd25yZXYueG1sUEsBAhQAFAAAAAgAh07iQDMv&#10;BZ47AAAAOQAAABAAAAAAAAAAAQAgAAAADQEAAGRycy9zaGFwZXhtbC54bWxQSwUGAAAAAAYABgBb&#10;AQAAtwMAAAAA&#10;" path="m59,0l59,0,59,0,73,35,0,35,57,2,59,2,59,0,59,0,59,0xe">
                <v:path o:connectlocs="59,0;59,0;59,0;73,35;0,35;57,2;59,2;59,0;59,0;59,0" o:connectangles="0,0,0,0,0,0,0,0,0,0"/>
                <v:fill on="t" focussize="0,0"/>
                <v:stroke weight="0pt" color="#D9D9D9 [2732]" joinstyle="round"/>
                <v:imagedata o:title=""/>
                <o:lock v:ext="edit" aspectratio="f"/>
              </v:shap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2A04F"/>
    <w:multiLevelType w:val="singleLevel"/>
    <w:tmpl w:val="AE72A04F"/>
    <w:lvl w:ilvl="0" w:tentative="0">
      <w:start w:val="1"/>
      <w:numFmt w:val="bullet"/>
      <w:lvlText w:val=""/>
      <w:lvlJc w:val="left"/>
      <w:pPr>
        <w:tabs>
          <w:tab w:val="left" w:pos="420"/>
        </w:tabs>
        <w:ind w:left="418" w:leftChars="0" w:hanging="418" w:firstLineChars="0"/>
      </w:pPr>
      <w:rPr>
        <w:rFonts w:hint="default" w:ascii="Wingdings" w:hAnsi="Wingdings"/>
        <w:sz w:val="11"/>
      </w:rPr>
    </w:lvl>
  </w:abstractNum>
  <w:abstractNum w:abstractNumId="1">
    <w:nsid w:val="FFFFFF7C"/>
    <w:multiLevelType w:val="singleLevel"/>
    <w:tmpl w:val="FFFFFF7C"/>
    <w:lvl w:ilvl="0" w:tentative="0">
      <w:start w:val="1"/>
      <w:numFmt w:val="decimal"/>
      <w:pStyle w:val="82"/>
      <w:lvlText w:val="%1."/>
      <w:lvlJc w:val="left"/>
      <w:pPr>
        <w:tabs>
          <w:tab w:val="left" w:pos="1800"/>
        </w:tabs>
        <w:ind w:left="1800" w:hanging="360"/>
      </w:pPr>
    </w:lvl>
  </w:abstractNum>
  <w:abstractNum w:abstractNumId="2">
    <w:nsid w:val="FFFFFF7D"/>
    <w:multiLevelType w:val="singleLevel"/>
    <w:tmpl w:val="FFFFFF7D"/>
    <w:lvl w:ilvl="0" w:tentative="0">
      <w:start w:val="1"/>
      <w:numFmt w:val="decimal"/>
      <w:pStyle w:val="81"/>
      <w:lvlText w:val="%1."/>
      <w:lvlJc w:val="left"/>
      <w:pPr>
        <w:tabs>
          <w:tab w:val="left" w:pos="1440"/>
        </w:tabs>
        <w:ind w:left="1440" w:hanging="360"/>
      </w:pPr>
    </w:lvl>
  </w:abstractNum>
  <w:abstractNum w:abstractNumId="3">
    <w:nsid w:val="FFFFFF7E"/>
    <w:multiLevelType w:val="singleLevel"/>
    <w:tmpl w:val="FFFFFF7E"/>
    <w:lvl w:ilvl="0" w:tentative="0">
      <w:start w:val="1"/>
      <w:numFmt w:val="decimal"/>
      <w:pStyle w:val="80"/>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79"/>
      <w:lvlText w:val="%1."/>
      <w:lvlJc w:val="left"/>
      <w:pPr>
        <w:tabs>
          <w:tab w:val="left" w:pos="720"/>
        </w:tabs>
        <w:ind w:left="720" w:hanging="360"/>
      </w:pPr>
    </w:lvl>
  </w:abstractNum>
  <w:abstractNum w:abstractNumId="5">
    <w:nsid w:val="FFFFFF80"/>
    <w:multiLevelType w:val="singleLevel"/>
    <w:tmpl w:val="FFFFFF80"/>
    <w:lvl w:ilvl="0" w:tentative="0">
      <w:start w:val="1"/>
      <w:numFmt w:val="bullet"/>
      <w:pStyle w:val="72"/>
      <w:lvlText w:val=""/>
      <w:lvlJc w:val="left"/>
      <w:pPr>
        <w:tabs>
          <w:tab w:val="left" w:pos="1800"/>
        </w:tabs>
        <w:ind w:left="1800" w:hanging="360"/>
      </w:pPr>
      <w:rPr>
        <w:rFonts w:hint="default" w:ascii="Symbol" w:hAnsi="Symbol"/>
      </w:rPr>
    </w:lvl>
  </w:abstractNum>
  <w:abstractNum w:abstractNumId="6">
    <w:nsid w:val="FFFFFF81"/>
    <w:multiLevelType w:val="singleLevel"/>
    <w:tmpl w:val="FFFFFF81"/>
    <w:lvl w:ilvl="0" w:tentative="0">
      <w:start w:val="1"/>
      <w:numFmt w:val="bullet"/>
      <w:pStyle w:val="71"/>
      <w:lvlText w:val=""/>
      <w:lvlJc w:val="left"/>
      <w:pPr>
        <w:tabs>
          <w:tab w:val="left" w:pos="1440"/>
        </w:tabs>
        <w:ind w:left="1440" w:hanging="360"/>
      </w:pPr>
      <w:rPr>
        <w:rFonts w:hint="default" w:ascii="Symbol" w:hAnsi="Symbol"/>
      </w:rPr>
    </w:lvl>
  </w:abstractNum>
  <w:abstractNum w:abstractNumId="7">
    <w:nsid w:val="FFFFFF82"/>
    <w:multiLevelType w:val="singleLevel"/>
    <w:tmpl w:val="FFFFFF82"/>
    <w:lvl w:ilvl="0" w:tentative="0">
      <w:start w:val="1"/>
      <w:numFmt w:val="bullet"/>
      <w:pStyle w:val="70"/>
      <w:lvlText w:val=""/>
      <w:lvlJc w:val="left"/>
      <w:pPr>
        <w:tabs>
          <w:tab w:val="left" w:pos="1080"/>
        </w:tabs>
        <w:ind w:left="1080" w:hanging="360"/>
      </w:pPr>
      <w:rPr>
        <w:rFonts w:hint="default" w:ascii="Symbol" w:hAnsi="Symbol"/>
      </w:rPr>
    </w:lvl>
  </w:abstractNum>
  <w:abstractNum w:abstractNumId="8">
    <w:nsid w:val="FFFFFF83"/>
    <w:multiLevelType w:val="singleLevel"/>
    <w:tmpl w:val="FFFFFF83"/>
    <w:lvl w:ilvl="0" w:tentative="0">
      <w:start w:val="1"/>
      <w:numFmt w:val="bullet"/>
      <w:pStyle w:val="69"/>
      <w:lvlText w:val=""/>
      <w:lvlJc w:val="left"/>
      <w:pPr>
        <w:tabs>
          <w:tab w:val="left" w:pos="720"/>
        </w:tabs>
        <w:ind w:left="720" w:hanging="360"/>
      </w:pPr>
      <w:rPr>
        <w:rFonts w:hint="default" w:ascii="Symbol" w:hAnsi="Symbol"/>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pPr>
      <w:rPr>
        <w:rFonts w:hint="default" w:ascii="Symbol" w:hAnsi="Symbol"/>
      </w:rPr>
    </w:lvl>
  </w:abstractNum>
  <w:abstractNum w:abstractNumId="11">
    <w:nsid w:val="3C281B19"/>
    <w:multiLevelType w:val="multilevel"/>
    <w:tmpl w:val="3C281B19"/>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AFC0B09"/>
    <w:multiLevelType w:val="multilevel"/>
    <w:tmpl w:val="6AFC0B09"/>
    <w:lvl w:ilvl="0" w:tentative="0">
      <w:start w:val="1"/>
      <w:numFmt w:val="bullet"/>
      <w:lvlText w:val=""/>
      <w:lvlJc w:val="left"/>
      <w:pPr>
        <w:ind w:left="420" w:hanging="420"/>
      </w:pPr>
      <w:rPr>
        <w:rFonts w:hint="default" w:ascii="Symbol" w:hAnsi="Symbol"/>
        <w:color w:val="000000" w:themeColor="text1"/>
        <w14:textFill>
          <w14:solidFill>
            <w14:schemeClr w14:val="tx1"/>
          </w14:solidFill>
        </w14:textFil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W0MDUyMTMDsiwMjJV0lIJTi4sz8/NACkxrAfXHdX4sAAAA"/>
  </w:docVars>
  <w:rsids>
    <w:rsidRoot w:val="00172A27"/>
    <w:rsid w:val="00001120"/>
    <w:rsid w:val="0000545C"/>
    <w:rsid w:val="0000664C"/>
    <w:rsid w:val="0000750C"/>
    <w:rsid w:val="00010011"/>
    <w:rsid w:val="00010762"/>
    <w:rsid w:val="000108BD"/>
    <w:rsid w:val="00010EE8"/>
    <w:rsid w:val="00011E76"/>
    <w:rsid w:val="0001246C"/>
    <w:rsid w:val="00013847"/>
    <w:rsid w:val="00014A0B"/>
    <w:rsid w:val="0001661E"/>
    <w:rsid w:val="000175AB"/>
    <w:rsid w:val="00020501"/>
    <w:rsid w:val="00020C7E"/>
    <w:rsid w:val="00020CF6"/>
    <w:rsid w:val="00021178"/>
    <w:rsid w:val="0002146C"/>
    <w:rsid w:val="00021527"/>
    <w:rsid w:val="00024D40"/>
    <w:rsid w:val="00025072"/>
    <w:rsid w:val="00026D45"/>
    <w:rsid w:val="00026F92"/>
    <w:rsid w:val="000300F9"/>
    <w:rsid w:val="000310D4"/>
    <w:rsid w:val="000316F1"/>
    <w:rsid w:val="0003273F"/>
    <w:rsid w:val="0003345D"/>
    <w:rsid w:val="00033F2A"/>
    <w:rsid w:val="00034E59"/>
    <w:rsid w:val="0004184B"/>
    <w:rsid w:val="00043BFA"/>
    <w:rsid w:val="0004448E"/>
    <w:rsid w:val="00045168"/>
    <w:rsid w:val="00045D59"/>
    <w:rsid w:val="00047B4F"/>
    <w:rsid w:val="00047CDC"/>
    <w:rsid w:val="00050F55"/>
    <w:rsid w:val="0005103D"/>
    <w:rsid w:val="0005140D"/>
    <w:rsid w:val="000524DC"/>
    <w:rsid w:val="00052BE1"/>
    <w:rsid w:val="0005388E"/>
    <w:rsid w:val="00054EA7"/>
    <w:rsid w:val="00055054"/>
    <w:rsid w:val="00055C3A"/>
    <w:rsid w:val="00057B54"/>
    <w:rsid w:val="00061E92"/>
    <w:rsid w:val="0006205E"/>
    <w:rsid w:val="00062678"/>
    <w:rsid w:val="00062985"/>
    <w:rsid w:val="00063785"/>
    <w:rsid w:val="00063986"/>
    <w:rsid w:val="00063A93"/>
    <w:rsid w:val="000640B0"/>
    <w:rsid w:val="00064901"/>
    <w:rsid w:val="0006541D"/>
    <w:rsid w:val="0006548A"/>
    <w:rsid w:val="0006578D"/>
    <w:rsid w:val="00065CB0"/>
    <w:rsid w:val="00066DF6"/>
    <w:rsid w:val="00067F2A"/>
    <w:rsid w:val="00070788"/>
    <w:rsid w:val="00070B7B"/>
    <w:rsid w:val="00070FA7"/>
    <w:rsid w:val="0007105E"/>
    <w:rsid w:val="0007109E"/>
    <w:rsid w:val="00073EC1"/>
    <w:rsid w:val="00073F33"/>
    <w:rsid w:val="0007412A"/>
    <w:rsid w:val="00074DFB"/>
    <w:rsid w:val="000765F0"/>
    <w:rsid w:val="00080268"/>
    <w:rsid w:val="00081173"/>
    <w:rsid w:val="000812BC"/>
    <w:rsid w:val="00081ED1"/>
    <w:rsid w:val="00082E81"/>
    <w:rsid w:val="0008309E"/>
    <w:rsid w:val="0008422B"/>
    <w:rsid w:val="00084B9E"/>
    <w:rsid w:val="00085FCD"/>
    <w:rsid w:val="0008647C"/>
    <w:rsid w:val="000868DE"/>
    <w:rsid w:val="00086C36"/>
    <w:rsid w:val="00087721"/>
    <w:rsid w:val="000879F3"/>
    <w:rsid w:val="00090937"/>
    <w:rsid w:val="00091418"/>
    <w:rsid w:val="00092A3A"/>
    <w:rsid w:val="00093B79"/>
    <w:rsid w:val="00094569"/>
    <w:rsid w:val="00094A53"/>
    <w:rsid w:val="00095215"/>
    <w:rsid w:val="0009557D"/>
    <w:rsid w:val="00095F65"/>
    <w:rsid w:val="000A0092"/>
    <w:rsid w:val="000A2632"/>
    <w:rsid w:val="000A33AD"/>
    <w:rsid w:val="000A3EFF"/>
    <w:rsid w:val="000A42F4"/>
    <w:rsid w:val="000A4AC3"/>
    <w:rsid w:val="000A5D1D"/>
    <w:rsid w:val="000A6253"/>
    <w:rsid w:val="000A65C3"/>
    <w:rsid w:val="000A7513"/>
    <w:rsid w:val="000B1B86"/>
    <w:rsid w:val="000B2BAD"/>
    <w:rsid w:val="000B3322"/>
    <w:rsid w:val="000B351C"/>
    <w:rsid w:val="000B399C"/>
    <w:rsid w:val="000B4E8C"/>
    <w:rsid w:val="000B5914"/>
    <w:rsid w:val="000B6FB1"/>
    <w:rsid w:val="000B713C"/>
    <w:rsid w:val="000B747F"/>
    <w:rsid w:val="000C1663"/>
    <w:rsid w:val="000C27ED"/>
    <w:rsid w:val="000C2827"/>
    <w:rsid w:val="000C593C"/>
    <w:rsid w:val="000C6876"/>
    <w:rsid w:val="000D2617"/>
    <w:rsid w:val="000D2EF5"/>
    <w:rsid w:val="000E0202"/>
    <w:rsid w:val="000E03B8"/>
    <w:rsid w:val="000E066E"/>
    <w:rsid w:val="000E08AD"/>
    <w:rsid w:val="000E1656"/>
    <w:rsid w:val="000E235E"/>
    <w:rsid w:val="000E4DC4"/>
    <w:rsid w:val="000E4FA7"/>
    <w:rsid w:val="000E69D0"/>
    <w:rsid w:val="000F1675"/>
    <w:rsid w:val="000F212E"/>
    <w:rsid w:val="000F285F"/>
    <w:rsid w:val="000F5D73"/>
    <w:rsid w:val="000F6958"/>
    <w:rsid w:val="000F75B0"/>
    <w:rsid w:val="000F7ACB"/>
    <w:rsid w:val="000F7DBC"/>
    <w:rsid w:val="0010037E"/>
    <w:rsid w:val="00100390"/>
    <w:rsid w:val="0010199E"/>
    <w:rsid w:val="00102318"/>
    <w:rsid w:val="0010257B"/>
    <w:rsid w:val="001025FC"/>
    <w:rsid w:val="0010582B"/>
    <w:rsid w:val="001061BA"/>
    <w:rsid w:val="00106AE1"/>
    <w:rsid w:val="0010707E"/>
    <w:rsid w:val="001078F8"/>
    <w:rsid w:val="001116AE"/>
    <w:rsid w:val="0011266C"/>
    <w:rsid w:val="00112693"/>
    <w:rsid w:val="00114B51"/>
    <w:rsid w:val="001166C2"/>
    <w:rsid w:val="001170A0"/>
    <w:rsid w:val="00117A90"/>
    <w:rsid w:val="001200E0"/>
    <w:rsid w:val="00120859"/>
    <w:rsid w:val="00121EBB"/>
    <w:rsid w:val="001220FD"/>
    <w:rsid w:val="00122576"/>
    <w:rsid w:val="00122D20"/>
    <w:rsid w:val="0012376B"/>
    <w:rsid w:val="00123A58"/>
    <w:rsid w:val="00123EF3"/>
    <w:rsid w:val="00124024"/>
    <w:rsid w:val="001244DA"/>
    <w:rsid w:val="001249B9"/>
    <w:rsid w:val="00130D69"/>
    <w:rsid w:val="00130D74"/>
    <w:rsid w:val="0013238F"/>
    <w:rsid w:val="00132E1C"/>
    <w:rsid w:val="00133866"/>
    <w:rsid w:val="00133AB2"/>
    <w:rsid w:val="00133E15"/>
    <w:rsid w:val="00134C1D"/>
    <w:rsid w:val="00135FA4"/>
    <w:rsid w:val="00136F36"/>
    <w:rsid w:val="00136FC5"/>
    <w:rsid w:val="00137D26"/>
    <w:rsid w:val="00140962"/>
    <w:rsid w:val="00141F34"/>
    <w:rsid w:val="00142629"/>
    <w:rsid w:val="00144BA8"/>
    <w:rsid w:val="001455A7"/>
    <w:rsid w:val="00145785"/>
    <w:rsid w:val="00145D93"/>
    <w:rsid w:val="00146A6F"/>
    <w:rsid w:val="00146E36"/>
    <w:rsid w:val="00146F06"/>
    <w:rsid w:val="00146FB6"/>
    <w:rsid w:val="00147DE1"/>
    <w:rsid w:val="001503AC"/>
    <w:rsid w:val="001516CC"/>
    <w:rsid w:val="00151F43"/>
    <w:rsid w:val="00153DED"/>
    <w:rsid w:val="001543FC"/>
    <w:rsid w:val="00155B45"/>
    <w:rsid w:val="0015728B"/>
    <w:rsid w:val="0016011E"/>
    <w:rsid w:val="00163745"/>
    <w:rsid w:val="00163A49"/>
    <w:rsid w:val="00164B05"/>
    <w:rsid w:val="001669D2"/>
    <w:rsid w:val="001675F8"/>
    <w:rsid w:val="00170EC3"/>
    <w:rsid w:val="00171C34"/>
    <w:rsid w:val="0017340F"/>
    <w:rsid w:val="0017488F"/>
    <w:rsid w:val="00174D26"/>
    <w:rsid w:val="00174E34"/>
    <w:rsid w:val="00175881"/>
    <w:rsid w:val="001765FE"/>
    <w:rsid w:val="00182181"/>
    <w:rsid w:val="00184F17"/>
    <w:rsid w:val="00185F29"/>
    <w:rsid w:val="0018660A"/>
    <w:rsid w:val="001900CE"/>
    <w:rsid w:val="001903E0"/>
    <w:rsid w:val="00191752"/>
    <w:rsid w:val="00192B3C"/>
    <w:rsid w:val="00192EF0"/>
    <w:rsid w:val="00193BFF"/>
    <w:rsid w:val="0019561F"/>
    <w:rsid w:val="0019586F"/>
    <w:rsid w:val="00196156"/>
    <w:rsid w:val="00196799"/>
    <w:rsid w:val="00196986"/>
    <w:rsid w:val="00196B5B"/>
    <w:rsid w:val="00197121"/>
    <w:rsid w:val="001A03CB"/>
    <w:rsid w:val="001A097E"/>
    <w:rsid w:val="001A23AB"/>
    <w:rsid w:val="001A43A6"/>
    <w:rsid w:val="001A487B"/>
    <w:rsid w:val="001A4D58"/>
    <w:rsid w:val="001A6475"/>
    <w:rsid w:val="001A7B94"/>
    <w:rsid w:val="001B0923"/>
    <w:rsid w:val="001B0A86"/>
    <w:rsid w:val="001B1885"/>
    <w:rsid w:val="001B1C35"/>
    <w:rsid w:val="001B2D2E"/>
    <w:rsid w:val="001B32D2"/>
    <w:rsid w:val="001B3E18"/>
    <w:rsid w:val="001B5F03"/>
    <w:rsid w:val="001B699E"/>
    <w:rsid w:val="001B6F41"/>
    <w:rsid w:val="001B7960"/>
    <w:rsid w:val="001C1874"/>
    <w:rsid w:val="001C3C94"/>
    <w:rsid w:val="001C55EF"/>
    <w:rsid w:val="001C5E6D"/>
    <w:rsid w:val="001C68A1"/>
    <w:rsid w:val="001C7290"/>
    <w:rsid w:val="001D0539"/>
    <w:rsid w:val="001D05FD"/>
    <w:rsid w:val="001D0F1D"/>
    <w:rsid w:val="001D1A5C"/>
    <w:rsid w:val="001D2114"/>
    <w:rsid w:val="001D37D3"/>
    <w:rsid w:val="001D4547"/>
    <w:rsid w:val="001D47D7"/>
    <w:rsid w:val="001D4D12"/>
    <w:rsid w:val="001D5802"/>
    <w:rsid w:val="001D5A52"/>
    <w:rsid w:val="001D6082"/>
    <w:rsid w:val="001D6B99"/>
    <w:rsid w:val="001E12A6"/>
    <w:rsid w:val="001E20EB"/>
    <w:rsid w:val="001E3052"/>
    <w:rsid w:val="001E3A61"/>
    <w:rsid w:val="001E41FF"/>
    <w:rsid w:val="001E4DD6"/>
    <w:rsid w:val="001E50B1"/>
    <w:rsid w:val="001E68AA"/>
    <w:rsid w:val="001E725F"/>
    <w:rsid w:val="001E7958"/>
    <w:rsid w:val="001E7B81"/>
    <w:rsid w:val="001F1772"/>
    <w:rsid w:val="001F1F67"/>
    <w:rsid w:val="001F2896"/>
    <w:rsid w:val="001F28D3"/>
    <w:rsid w:val="001F2BAD"/>
    <w:rsid w:val="001F50BB"/>
    <w:rsid w:val="001F5B61"/>
    <w:rsid w:val="001F63D8"/>
    <w:rsid w:val="00202047"/>
    <w:rsid w:val="00202D54"/>
    <w:rsid w:val="002063CA"/>
    <w:rsid w:val="00210342"/>
    <w:rsid w:val="00210452"/>
    <w:rsid w:val="00210976"/>
    <w:rsid w:val="00210B50"/>
    <w:rsid w:val="00211DFB"/>
    <w:rsid w:val="00211EEC"/>
    <w:rsid w:val="0021414F"/>
    <w:rsid w:val="00214458"/>
    <w:rsid w:val="002150F7"/>
    <w:rsid w:val="002154DD"/>
    <w:rsid w:val="00215876"/>
    <w:rsid w:val="00215A45"/>
    <w:rsid w:val="0022019E"/>
    <w:rsid w:val="00221183"/>
    <w:rsid w:val="00225AC0"/>
    <w:rsid w:val="002268AE"/>
    <w:rsid w:val="00226C2B"/>
    <w:rsid w:val="002270CF"/>
    <w:rsid w:val="0022791D"/>
    <w:rsid w:val="00232A0B"/>
    <w:rsid w:val="00232BB2"/>
    <w:rsid w:val="00232E47"/>
    <w:rsid w:val="00232F1B"/>
    <w:rsid w:val="002365B3"/>
    <w:rsid w:val="00236BA7"/>
    <w:rsid w:val="00240D2A"/>
    <w:rsid w:val="00241766"/>
    <w:rsid w:val="00241945"/>
    <w:rsid w:val="00241E85"/>
    <w:rsid w:val="00242F2E"/>
    <w:rsid w:val="00243F0E"/>
    <w:rsid w:val="00243FFE"/>
    <w:rsid w:val="00244253"/>
    <w:rsid w:val="00244972"/>
    <w:rsid w:val="0024546F"/>
    <w:rsid w:val="00245FAE"/>
    <w:rsid w:val="002470B4"/>
    <w:rsid w:val="0024716C"/>
    <w:rsid w:val="00250A1E"/>
    <w:rsid w:val="002512C1"/>
    <w:rsid w:val="002518D6"/>
    <w:rsid w:val="002524BD"/>
    <w:rsid w:val="0025519F"/>
    <w:rsid w:val="0025537E"/>
    <w:rsid w:val="0025784E"/>
    <w:rsid w:val="00257BAA"/>
    <w:rsid w:val="0026461F"/>
    <w:rsid w:val="00264C4D"/>
    <w:rsid w:val="0026521B"/>
    <w:rsid w:val="00265CB3"/>
    <w:rsid w:val="00272AAA"/>
    <w:rsid w:val="00276570"/>
    <w:rsid w:val="00276888"/>
    <w:rsid w:val="00276C0E"/>
    <w:rsid w:val="00280137"/>
    <w:rsid w:val="00280FE0"/>
    <w:rsid w:val="002818AC"/>
    <w:rsid w:val="00282C11"/>
    <w:rsid w:val="00283B81"/>
    <w:rsid w:val="00283C5D"/>
    <w:rsid w:val="00285456"/>
    <w:rsid w:val="00285550"/>
    <w:rsid w:val="00285FB9"/>
    <w:rsid w:val="002867FA"/>
    <w:rsid w:val="00286947"/>
    <w:rsid w:val="00287E16"/>
    <w:rsid w:val="00292256"/>
    <w:rsid w:val="0029240D"/>
    <w:rsid w:val="0029398D"/>
    <w:rsid w:val="00293A67"/>
    <w:rsid w:val="00293B83"/>
    <w:rsid w:val="002942CE"/>
    <w:rsid w:val="00294711"/>
    <w:rsid w:val="00294C13"/>
    <w:rsid w:val="00296731"/>
    <w:rsid w:val="002A0B0D"/>
    <w:rsid w:val="002A1CF6"/>
    <w:rsid w:val="002A2E11"/>
    <w:rsid w:val="002A3621"/>
    <w:rsid w:val="002A4872"/>
    <w:rsid w:val="002A4C3B"/>
    <w:rsid w:val="002A4CC0"/>
    <w:rsid w:val="002A533B"/>
    <w:rsid w:val="002A5A18"/>
    <w:rsid w:val="002A645C"/>
    <w:rsid w:val="002A6D8B"/>
    <w:rsid w:val="002B0572"/>
    <w:rsid w:val="002B0AA0"/>
    <w:rsid w:val="002B16FA"/>
    <w:rsid w:val="002B1E3A"/>
    <w:rsid w:val="002B283E"/>
    <w:rsid w:val="002B3333"/>
    <w:rsid w:val="002B3890"/>
    <w:rsid w:val="002B40B1"/>
    <w:rsid w:val="002B69C9"/>
    <w:rsid w:val="002B748F"/>
    <w:rsid w:val="002B7747"/>
    <w:rsid w:val="002B7A4A"/>
    <w:rsid w:val="002C13F1"/>
    <w:rsid w:val="002C1D22"/>
    <w:rsid w:val="002C2F47"/>
    <w:rsid w:val="002C32F2"/>
    <w:rsid w:val="002C3752"/>
    <w:rsid w:val="002C47AD"/>
    <w:rsid w:val="002C6573"/>
    <w:rsid w:val="002C73DF"/>
    <w:rsid w:val="002C77B9"/>
    <w:rsid w:val="002C7943"/>
    <w:rsid w:val="002D0345"/>
    <w:rsid w:val="002D1C4A"/>
    <w:rsid w:val="002D23EA"/>
    <w:rsid w:val="002D3140"/>
    <w:rsid w:val="002D4D00"/>
    <w:rsid w:val="002D6175"/>
    <w:rsid w:val="002D65C9"/>
    <w:rsid w:val="002D7D54"/>
    <w:rsid w:val="002E2054"/>
    <w:rsid w:val="002E2582"/>
    <w:rsid w:val="002E25AE"/>
    <w:rsid w:val="002E334D"/>
    <w:rsid w:val="002E4ADD"/>
    <w:rsid w:val="002E5664"/>
    <w:rsid w:val="002E6383"/>
    <w:rsid w:val="002E6893"/>
    <w:rsid w:val="002F049C"/>
    <w:rsid w:val="002F0B39"/>
    <w:rsid w:val="002F201B"/>
    <w:rsid w:val="002F30BA"/>
    <w:rsid w:val="002F333F"/>
    <w:rsid w:val="002F485A"/>
    <w:rsid w:val="002F4A43"/>
    <w:rsid w:val="002F5A61"/>
    <w:rsid w:val="002F6153"/>
    <w:rsid w:val="00300E91"/>
    <w:rsid w:val="0030188A"/>
    <w:rsid w:val="00304829"/>
    <w:rsid w:val="00304D2F"/>
    <w:rsid w:val="003053D9"/>
    <w:rsid w:val="00306752"/>
    <w:rsid w:val="0031121C"/>
    <w:rsid w:val="0031179C"/>
    <w:rsid w:val="003164DD"/>
    <w:rsid w:val="00316DBE"/>
    <w:rsid w:val="00316DC0"/>
    <w:rsid w:val="00317DA2"/>
    <w:rsid w:val="00317DFC"/>
    <w:rsid w:val="00321036"/>
    <w:rsid w:val="00321148"/>
    <w:rsid w:val="00321435"/>
    <w:rsid w:val="00322E59"/>
    <w:rsid w:val="00323B0A"/>
    <w:rsid w:val="00323E0A"/>
    <w:rsid w:val="0032673E"/>
    <w:rsid w:val="00327147"/>
    <w:rsid w:val="0033117D"/>
    <w:rsid w:val="00331767"/>
    <w:rsid w:val="00332F5D"/>
    <w:rsid w:val="0033312D"/>
    <w:rsid w:val="0033415E"/>
    <w:rsid w:val="003346BC"/>
    <w:rsid w:val="00335034"/>
    <w:rsid w:val="00335139"/>
    <w:rsid w:val="0033513B"/>
    <w:rsid w:val="00335779"/>
    <w:rsid w:val="00336580"/>
    <w:rsid w:val="00337DA2"/>
    <w:rsid w:val="00342B48"/>
    <w:rsid w:val="003467E5"/>
    <w:rsid w:val="00347372"/>
    <w:rsid w:val="003502F3"/>
    <w:rsid w:val="00350CDB"/>
    <w:rsid w:val="00350D07"/>
    <w:rsid w:val="00350D11"/>
    <w:rsid w:val="00350DAC"/>
    <w:rsid w:val="00351455"/>
    <w:rsid w:val="00354CC8"/>
    <w:rsid w:val="00355818"/>
    <w:rsid w:val="003578F0"/>
    <w:rsid w:val="00357E12"/>
    <w:rsid w:val="00357EAF"/>
    <w:rsid w:val="00360070"/>
    <w:rsid w:val="00361E95"/>
    <w:rsid w:val="00362317"/>
    <w:rsid w:val="003623D3"/>
    <w:rsid w:val="00362DFF"/>
    <w:rsid w:val="00363713"/>
    <w:rsid w:val="00363D4B"/>
    <w:rsid w:val="00364964"/>
    <w:rsid w:val="00365AC4"/>
    <w:rsid w:val="00366653"/>
    <w:rsid w:val="003677F0"/>
    <w:rsid w:val="003739A7"/>
    <w:rsid w:val="00374C6D"/>
    <w:rsid w:val="0037509E"/>
    <w:rsid w:val="00381533"/>
    <w:rsid w:val="00381A54"/>
    <w:rsid w:val="00384457"/>
    <w:rsid w:val="0038564B"/>
    <w:rsid w:val="003856C9"/>
    <w:rsid w:val="00385D6B"/>
    <w:rsid w:val="00386BE8"/>
    <w:rsid w:val="00391A99"/>
    <w:rsid w:val="00391BEF"/>
    <w:rsid w:val="00392C1F"/>
    <w:rsid w:val="00392EA3"/>
    <w:rsid w:val="00394DD3"/>
    <w:rsid w:val="00396369"/>
    <w:rsid w:val="00397ADF"/>
    <w:rsid w:val="003A12A2"/>
    <w:rsid w:val="003A291F"/>
    <w:rsid w:val="003A42DF"/>
    <w:rsid w:val="003A5A09"/>
    <w:rsid w:val="003A5C12"/>
    <w:rsid w:val="003A78A2"/>
    <w:rsid w:val="003B086E"/>
    <w:rsid w:val="003B0B06"/>
    <w:rsid w:val="003B0C74"/>
    <w:rsid w:val="003B0D63"/>
    <w:rsid w:val="003B2CB9"/>
    <w:rsid w:val="003B3747"/>
    <w:rsid w:val="003B3C04"/>
    <w:rsid w:val="003B70D9"/>
    <w:rsid w:val="003B7108"/>
    <w:rsid w:val="003B721C"/>
    <w:rsid w:val="003C062B"/>
    <w:rsid w:val="003C0B52"/>
    <w:rsid w:val="003C2801"/>
    <w:rsid w:val="003C331C"/>
    <w:rsid w:val="003C41AD"/>
    <w:rsid w:val="003C47AD"/>
    <w:rsid w:val="003C4AB7"/>
    <w:rsid w:val="003C551B"/>
    <w:rsid w:val="003C682A"/>
    <w:rsid w:val="003C689A"/>
    <w:rsid w:val="003C68CF"/>
    <w:rsid w:val="003D069A"/>
    <w:rsid w:val="003D0849"/>
    <w:rsid w:val="003D0DE0"/>
    <w:rsid w:val="003D11A8"/>
    <w:rsid w:val="003D1532"/>
    <w:rsid w:val="003D2BC4"/>
    <w:rsid w:val="003D2CB9"/>
    <w:rsid w:val="003D3CDF"/>
    <w:rsid w:val="003D5BBC"/>
    <w:rsid w:val="003E0509"/>
    <w:rsid w:val="003E0F53"/>
    <w:rsid w:val="003E22A9"/>
    <w:rsid w:val="003E28BF"/>
    <w:rsid w:val="003E2A30"/>
    <w:rsid w:val="003E3879"/>
    <w:rsid w:val="003E5213"/>
    <w:rsid w:val="003E65C5"/>
    <w:rsid w:val="003E70D4"/>
    <w:rsid w:val="003E75DA"/>
    <w:rsid w:val="003E7E28"/>
    <w:rsid w:val="003F0A43"/>
    <w:rsid w:val="003F113B"/>
    <w:rsid w:val="003F42E2"/>
    <w:rsid w:val="003F4313"/>
    <w:rsid w:val="003F458D"/>
    <w:rsid w:val="003F4D31"/>
    <w:rsid w:val="003F5FDB"/>
    <w:rsid w:val="003F6A8C"/>
    <w:rsid w:val="003F78A0"/>
    <w:rsid w:val="003F79C3"/>
    <w:rsid w:val="00400B71"/>
    <w:rsid w:val="00401E3A"/>
    <w:rsid w:val="00401E43"/>
    <w:rsid w:val="00402F32"/>
    <w:rsid w:val="00402FCD"/>
    <w:rsid w:val="00403DAE"/>
    <w:rsid w:val="0040738C"/>
    <w:rsid w:val="00407DBD"/>
    <w:rsid w:val="004101B3"/>
    <w:rsid w:val="00412CF1"/>
    <w:rsid w:val="004136F0"/>
    <w:rsid w:val="00413B49"/>
    <w:rsid w:val="00413E1C"/>
    <w:rsid w:val="00414740"/>
    <w:rsid w:val="00414FB3"/>
    <w:rsid w:val="00415B80"/>
    <w:rsid w:val="00415E48"/>
    <w:rsid w:val="00417B05"/>
    <w:rsid w:val="00421E3B"/>
    <w:rsid w:val="00422347"/>
    <w:rsid w:val="004261DB"/>
    <w:rsid w:val="00430AA9"/>
    <w:rsid w:val="0043186E"/>
    <w:rsid w:val="00431D3E"/>
    <w:rsid w:val="00432250"/>
    <w:rsid w:val="0043230B"/>
    <w:rsid w:val="004323F8"/>
    <w:rsid w:val="00432FB9"/>
    <w:rsid w:val="00433B64"/>
    <w:rsid w:val="0043426C"/>
    <w:rsid w:val="004343A4"/>
    <w:rsid w:val="0043599D"/>
    <w:rsid w:val="00436C2A"/>
    <w:rsid w:val="00436D52"/>
    <w:rsid w:val="00440330"/>
    <w:rsid w:val="00441EB9"/>
    <w:rsid w:val="004423D1"/>
    <w:rsid w:val="00443C39"/>
    <w:rsid w:val="00443E91"/>
    <w:rsid w:val="00445154"/>
    <w:rsid w:val="00452995"/>
    <w:rsid w:val="00454115"/>
    <w:rsid w:val="00454504"/>
    <w:rsid w:val="00456EA0"/>
    <w:rsid w:val="00457426"/>
    <w:rsid w:val="00457C32"/>
    <w:rsid w:val="004601E0"/>
    <w:rsid w:val="00461DDF"/>
    <w:rsid w:val="00463463"/>
    <w:rsid w:val="00464F0E"/>
    <w:rsid w:val="00466B45"/>
    <w:rsid w:val="00470273"/>
    <w:rsid w:val="00470D4B"/>
    <w:rsid w:val="0047106B"/>
    <w:rsid w:val="00471FBA"/>
    <w:rsid w:val="004725D7"/>
    <w:rsid w:val="00473A44"/>
    <w:rsid w:val="00473EA2"/>
    <w:rsid w:val="00473EF8"/>
    <w:rsid w:val="004744AE"/>
    <w:rsid w:val="0047565D"/>
    <w:rsid w:val="0047588F"/>
    <w:rsid w:val="004760E5"/>
    <w:rsid w:val="00477338"/>
    <w:rsid w:val="004774B5"/>
    <w:rsid w:val="00480298"/>
    <w:rsid w:val="00480EBC"/>
    <w:rsid w:val="00481737"/>
    <w:rsid w:val="0048191C"/>
    <w:rsid w:val="0048202E"/>
    <w:rsid w:val="00482C8C"/>
    <w:rsid w:val="004831B2"/>
    <w:rsid w:val="00483A89"/>
    <w:rsid w:val="004841DE"/>
    <w:rsid w:val="004844E6"/>
    <w:rsid w:val="004846AA"/>
    <w:rsid w:val="0048473B"/>
    <w:rsid w:val="00484A9A"/>
    <w:rsid w:val="00484BEA"/>
    <w:rsid w:val="00485A41"/>
    <w:rsid w:val="00485C16"/>
    <w:rsid w:val="00485F2E"/>
    <w:rsid w:val="00486E81"/>
    <w:rsid w:val="00492BA3"/>
    <w:rsid w:val="00492F6B"/>
    <w:rsid w:val="00496263"/>
    <w:rsid w:val="00496A96"/>
    <w:rsid w:val="004A159B"/>
    <w:rsid w:val="004A360B"/>
    <w:rsid w:val="004A39DF"/>
    <w:rsid w:val="004A3B3F"/>
    <w:rsid w:val="004A3B74"/>
    <w:rsid w:val="004A4E4D"/>
    <w:rsid w:val="004A592D"/>
    <w:rsid w:val="004A5EA3"/>
    <w:rsid w:val="004A601C"/>
    <w:rsid w:val="004A7418"/>
    <w:rsid w:val="004B0A2E"/>
    <w:rsid w:val="004B15C7"/>
    <w:rsid w:val="004B1722"/>
    <w:rsid w:val="004B31B2"/>
    <w:rsid w:val="004B369D"/>
    <w:rsid w:val="004B3C95"/>
    <w:rsid w:val="004B4196"/>
    <w:rsid w:val="004B5993"/>
    <w:rsid w:val="004C0033"/>
    <w:rsid w:val="004C0B06"/>
    <w:rsid w:val="004C0EDA"/>
    <w:rsid w:val="004C0F01"/>
    <w:rsid w:val="004C13BC"/>
    <w:rsid w:val="004C33CB"/>
    <w:rsid w:val="004C3D2F"/>
    <w:rsid w:val="004C4E9C"/>
    <w:rsid w:val="004C6E09"/>
    <w:rsid w:val="004D22BB"/>
    <w:rsid w:val="004D23F5"/>
    <w:rsid w:val="004D281A"/>
    <w:rsid w:val="004D3397"/>
    <w:rsid w:val="004D3536"/>
    <w:rsid w:val="004D64EA"/>
    <w:rsid w:val="004D6BB3"/>
    <w:rsid w:val="004D7636"/>
    <w:rsid w:val="004D78A9"/>
    <w:rsid w:val="004D7AD6"/>
    <w:rsid w:val="004E0043"/>
    <w:rsid w:val="004E073B"/>
    <w:rsid w:val="004E0CEE"/>
    <w:rsid w:val="004E7BC4"/>
    <w:rsid w:val="004F029B"/>
    <w:rsid w:val="004F062A"/>
    <w:rsid w:val="004F1253"/>
    <w:rsid w:val="004F135F"/>
    <w:rsid w:val="004F334E"/>
    <w:rsid w:val="004F35A1"/>
    <w:rsid w:val="004F4CFA"/>
    <w:rsid w:val="004F6DF3"/>
    <w:rsid w:val="004F7885"/>
    <w:rsid w:val="005009A9"/>
    <w:rsid w:val="00500C82"/>
    <w:rsid w:val="0050100C"/>
    <w:rsid w:val="005017B6"/>
    <w:rsid w:val="00501D3D"/>
    <w:rsid w:val="00503A26"/>
    <w:rsid w:val="00504497"/>
    <w:rsid w:val="005112F2"/>
    <w:rsid w:val="00514557"/>
    <w:rsid w:val="00514CEF"/>
    <w:rsid w:val="00515115"/>
    <w:rsid w:val="005152F2"/>
    <w:rsid w:val="00515F1E"/>
    <w:rsid w:val="00517A65"/>
    <w:rsid w:val="00517D48"/>
    <w:rsid w:val="005212C2"/>
    <w:rsid w:val="005246B9"/>
    <w:rsid w:val="00525BB3"/>
    <w:rsid w:val="00526FA8"/>
    <w:rsid w:val="00530417"/>
    <w:rsid w:val="0053096A"/>
    <w:rsid w:val="00531409"/>
    <w:rsid w:val="005317C3"/>
    <w:rsid w:val="0053278C"/>
    <w:rsid w:val="00532D30"/>
    <w:rsid w:val="00533BC0"/>
    <w:rsid w:val="00534B0A"/>
    <w:rsid w:val="00534E4E"/>
    <w:rsid w:val="005362DE"/>
    <w:rsid w:val="0053699B"/>
    <w:rsid w:val="005377CF"/>
    <w:rsid w:val="00541C78"/>
    <w:rsid w:val="0054474E"/>
    <w:rsid w:val="00544BA9"/>
    <w:rsid w:val="005452D1"/>
    <w:rsid w:val="00545E20"/>
    <w:rsid w:val="00547BC3"/>
    <w:rsid w:val="00551D35"/>
    <w:rsid w:val="00553B46"/>
    <w:rsid w:val="00554ADA"/>
    <w:rsid w:val="00555E7D"/>
    <w:rsid w:val="005562D4"/>
    <w:rsid w:val="00556714"/>
    <w:rsid w:val="00556B4B"/>
    <w:rsid w:val="00557019"/>
    <w:rsid w:val="00557136"/>
    <w:rsid w:val="00560291"/>
    <w:rsid w:val="0056395E"/>
    <w:rsid w:val="00564847"/>
    <w:rsid w:val="0056557B"/>
    <w:rsid w:val="005657BF"/>
    <w:rsid w:val="005674AC"/>
    <w:rsid w:val="00567AF2"/>
    <w:rsid w:val="00570826"/>
    <w:rsid w:val="00570ACE"/>
    <w:rsid w:val="00572338"/>
    <w:rsid w:val="00572EC6"/>
    <w:rsid w:val="00576208"/>
    <w:rsid w:val="005763D3"/>
    <w:rsid w:val="00576B6B"/>
    <w:rsid w:val="00576F22"/>
    <w:rsid w:val="00577156"/>
    <w:rsid w:val="0057745D"/>
    <w:rsid w:val="00580709"/>
    <w:rsid w:val="00580925"/>
    <w:rsid w:val="00580DF3"/>
    <w:rsid w:val="0058246D"/>
    <w:rsid w:val="00582AA0"/>
    <w:rsid w:val="00583F18"/>
    <w:rsid w:val="00584178"/>
    <w:rsid w:val="005843BD"/>
    <w:rsid w:val="00585134"/>
    <w:rsid w:val="00585192"/>
    <w:rsid w:val="00586227"/>
    <w:rsid w:val="00586C94"/>
    <w:rsid w:val="00587BB5"/>
    <w:rsid w:val="0059029F"/>
    <w:rsid w:val="00590819"/>
    <w:rsid w:val="00590889"/>
    <w:rsid w:val="00590A0B"/>
    <w:rsid w:val="00590C9C"/>
    <w:rsid w:val="00590CF2"/>
    <w:rsid w:val="005913C8"/>
    <w:rsid w:val="00591DAE"/>
    <w:rsid w:val="00592DFB"/>
    <w:rsid w:val="00595993"/>
    <w:rsid w:val="00595D6C"/>
    <w:rsid w:val="0059651B"/>
    <w:rsid w:val="00597452"/>
    <w:rsid w:val="005977C4"/>
    <w:rsid w:val="005A1061"/>
    <w:rsid w:val="005A1E51"/>
    <w:rsid w:val="005A7356"/>
    <w:rsid w:val="005A79ED"/>
    <w:rsid w:val="005A7CDE"/>
    <w:rsid w:val="005A7E57"/>
    <w:rsid w:val="005B1EC3"/>
    <w:rsid w:val="005B2222"/>
    <w:rsid w:val="005B229F"/>
    <w:rsid w:val="005B3924"/>
    <w:rsid w:val="005B4402"/>
    <w:rsid w:val="005B4B3A"/>
    <w:rsid w:val="005B5D81"/>
    <w:rsid w:val="005B62EA"/>
    <w:rsid w:val="005B6E62"/>
    <w:rsid w:val="005B7E33"/>
    <w:rsid w:val="005C0D0A"/>
    <w:rsid w:val="005C2643"/>
    <w:rsid w:val="005C3B7D"/>
    <w:rsid w:val="005C4C47"/>
    <w:rsid w:val="005C5F62"/>
    <w:rsid w:val="005C6402"/>
    <w:rsid w:val="005C6595"/>
    <w:rsid w:val="005C7709"/>
    <w:rsid w:val="005C7712"/>
    <w:rsid w:val="005C7941"/>
    <w:rsid w:val="005D01F8"/>
    <w:rsid w:val="005D0650"/>
    <w:rsid w:val="005D0E6A"/>
    <w:rsid w:val="005D12DC"/>
    <w:rsid w:val="005D28D4"/>
    <w:rsid w:val="005D44F2"/>
    <w:rsid w:val="005D4AEE"/>
    <w:rsid w:val="005D5B6B"/>
    <w:rsid w:val="005E0DD5"/>
    <w:rsid w:val="005E2C8B"/>
    <w:rsid w:val="005E3120"/>
    <w:rsid w:val="005E38F5"/>
    <w:rsid w:val="005E4508"/>
    <w:rsid w:val="005E457D"/>
    <w:rsid w:val="005F1D0B"/>
    <w:rsid w:val="005F3078"/>
    <w:rsid w:val="005F5599"/>
    <w:rsid w:val="005F5B0D"/>
    <w:rsid w:val="005F5BCC"/>
    <w:rsid w:val="005F5F99"/>
    <w:rsid w:val="005F7A88"/>
    <w:rsid w:val="0060023C"/>
    <w:rsid w:val="00600FDE"/>
    <w:rsid w:val="006039D7"/>
    <w:rsid w:val="00605E7F"/>
    <w:rsid w:val="006065B7"/>
    <w:rsid w:val="006070C5"/>
    <w:rsid w:val="00607DAE"/>
    <w:rsid w:val="006122B0"/>
    <w:rsid w:val="00612689"/>
    <w:rsid w:val="00613107"/>
    <w:rsid w:val="0061314F"/>
    <w:rsid w:val="00613687"/>
    <w:rsid w:val="0061597F"/>
    <w:rsid w:val="006166AA"/>
    <w:rsid w:val="00616F44"/>
    <w:rsid w:val="00616FF4"/>
    <w:rsid w:val="0061719E"/>
    <w:rsid w:val="00617394"/>
    <w:rsid w:val="00620270"/>
    <w:rsid w:val="00620A26"/>
    <w:rsid w:val="00620C56"/>
    <w:rsid w:val="006229FC"/>
    <w:rsid w:val="00624741"/>
    <w:rsid w:val="006247E4"/>
    <w:rsid w:val="006267BF"/>
    <w:rsid w:val="00627D10"/>
    <w:rsid w:val="0063071F"/>
    <w:rsid w:val="0063096B"/>
    <w:rsid w:val="00631D87"/>
    <w:rsid w:val="0063206B"/>
    <w:rsid w:val="00632A0C"/>
    <w:rsid w:val="00633569"/>
    <w:rsid w:val="00633E8B"/>
    <w:rsid w:val="00633FD8"/>
    <w:rsid w:val="006352B7"/>
    <w:rsid w:val="00636701"/>
    <w:rsid w:val="006402F4"/>
    <w:rsid w:val="00640C77"/>
    <w:rsid w:val="006438FC"/>
    <w:rsid w:val="00644AB2"/>
    <w:rsid w:val="00645149"/>
    <w:rsid w:val="00645957"/>
    <w:rsid w:val="006502D6"/>
    <w:rsid w:val="00653049"/>
    <w:rsid w:val="00654B49"/>
    <w:rsid w:val="00655BE9"/>
    <w:rsid w:val="006561E4"/>
    <w:rsid w:val="00656E2E"/>
    <w:rsid w:val="00656F8A"/>
    <w:rsid w:val="006609A9"/>
    <w:rsid w:val="00660D8B"/>
    <w:rsid w:val="0066191C"/>
    <w:rsid w:val="00661B2D"/>
    <w:rsid w:val="0066282B"/>
    <w:rsid w:val="006631A6"/>
    <w:rsid w:val="0066497F"/>
    <w:rsid w:val="00664E8F"/>
    <w:rsid w:val="00665041"/>
    <w:rsid w:val="0066795E"/>
    <w:rsid w:val="006718A0"/>
    <w:rsid w:val="0067289E"/>
    <w:rsid w:val="00673163"/>
    <w:rsid w:val="00673E74"/>
    <w:rsid w:val="006757A6"/>
    <w:rsid w:val="006763AA"/>
    <w:rsid w:val="006768D1"/>
    <w:rsid w:val="00677676"/>
    <w:rsid w:val="00677B53"/>
    <w:rsid w:val="006807E8"/>
    <w:rsid w:val="006829E0"/>
    <w:rsid w:val="006841DF"/>
    <w:rsid w:val="00685C2D"/>
    <w:rsid w:val="00686446"/>
    <w:rsid w:val="00686F43"/>
    <w:rsid w:val="00687DCF"/>
    <w:rsid w:val="00687E5D"/>
    <w:rsid w:val="0069014D"/>
    <w:rsid w:val="006902C4"/>
    <w:rsid w:val="00690616"/>
    <w:rsid w:val="00692408"/>
    <w:rsid w:val="00692907"/>
    <w:rsid w:val="00692D34"/>
    <w:rsid w:val="00692E3E"/>
    <w:rsid w:val="0069421D"/>
    <w:rsid w:val="00694CDA"/>
    <w:rsid w:val="00697BE6"/>
    <w:rsid w:val="006A2710"/>
    <w:rsid w:val="006A360F"/>
    <w:rsid w:val="006A3740"/>
    <w:rsid w:val="006A3C1D"/>
    <w:rsid w:val="006A3CE7"/>
    <w:rsid w:val="006A521D"/>
    <w:rsid w:val="006A6941"/>
    <w:rsid w:val="006A7AEF"/>
    <w:rsid w:val="006B1003"/>
    <w:rsid w:val="006B152F"/>
    <w:rsid w:val="006B1D6E"/>
    <w:rsid w:val="006B294F"/>
    <w:rsid w:val="006B2F3C"/>
    <w:rsid w:val="006B4137"/>
    <w:rsid w:val="006B4E84"/>
    <w:rsid w:val="006B5E89"/>
    <w:rsid w:val="006B6152"/>
    <w:rsid w:val="006B6297"/>
    <w:rsid w:val="006B745A"/>
    <w:rsid w:val="006C16E2"/>
    <w:rsid w:val="006C29CD"/>
    <w:rsid w:val="006C4409"/>
    <w:rsid w:val="006C63DC"/>
    <w:rsid w:val="006C6F78"/>
    <w:rsid w:val="006C7930"/>
    <w:rsid w:val="006C7EE5"/>
    <w:rsid w:val="006D0B43"/>
    <w:rsid w:val="006D108A"/>
    <w:rsid w:val="006D3001"/>
    <w:rsid w:val="006D6BDB"/>
    <w:rsid w:val="006D75EA"/>
    <w:rsid w:val="006E0754"/>
    <w:rsid w:val="006E3850"/>
    <w:rsid w:val="006E41C9"/>
    <w:rsid w:val="006E5D8B"/>
    <w:rsid w:val="006E734A"/>
    <w:rsid w:val="006E750B"/>
    <w:rsid w:val="006F1E09"/>
    <w:rsid w:val="006F36BB"/>
    <w:rsid w:val="006F44B6"/>
    <w:rsid w:val="006F544B"/>
    <w:rsid w:val="006F6588"/>
    <w:rsid w:val="0070053C"/>
    <w:rsid w:val="00701547"/>
    <w:rsid w:val="00701E39"/>
    <w:rsid w:val="00703E83"/>
    <w:rsid w:val="007041E4"/>
    <w:rsid w:val="00706386"/>
    <w:rsid w:val="0070675B"/>
    <w:rsid w:val="007077C1"/>
    <w:rsid w:val="00710347"/>
    <w:rsid w:val="00710522"/>
    <w:rsid w:val="0071172E"/>
    <w:rsid w:val="00713799"/>
    <w:rsid w:val="00713DA3"/>
    <w:rsid w:val="00714ADD"/>
    <w:rsid w:val="00716707"/>
    <w:rsid w:val="00721781"/>
    <w:rsid w:val="007218A8"/>
    <w:rsid w:val="00723DEC"/>
    <w:rsid w:val="00723E4E"/>
    <w:rsid w:val="007242F1"/>
    <w:rsid w:val="007244A9"/>
    <w:rsid w:val="00725D3A"/>
    <w:rsid w:val="00726154"/>
    <w:rsid w:val="00726BCB"/>
    <w:rsid w:val="00727B39"/>
    <w:rsid w:val="00731EEA"/>
    <w:rsid w:val="00732222"/>
    <w:rsid w:val="00732C1A"/>
    <w:rsid w:val="00734256"/>
    <w:rsid w:val="00735512"/>
    <w:rsid w:val="00736575"/>
    <w:rsid w:val="007365E4"/>
    <w:rsid w:val="00737996"/>
    <w:rsid w:val="00740274"/>
    <w:rsid w:val="00740E41"/>
    <w:rsid w:val="007414E0"/>
    <w:rsid w:val="00743379"/>
    <w:rsid w:val="007457CA"/>
    <w:rsid w:val="0074720C"/>
    <w:rsid w:val="00747550"/>
    <w:rsid w:val="0075026C"/>
    <w:rsid w:val="00750C30"/>
    <w:rsid w:val="00751BD6"/>
    <w:rsid w:val="007539E0"/>
    <w:rsid w:val="00754711"/>
    <w:rsid w:val="00757E50"/>
    <w:rsid w:val="007605BD"/>
    <w:rsid w:val="00760E8A"/>
    <w:rsid w:val="00761335"/>
    <w:rsid w:val="00762FB0"/>
    <w:rsid w:val="00763337"/>
    <w:rsid w:val="007656AD"/>
    <w:rsid w:val="007657BA"/>
    <w:rsid w:val="00767480"/>
    <w:rsid w:val="007674C3"/>
    <w:rsid w:val="00771765"/>
    <w:rsid w:val="00772165"/>
    <w:rsid w:val="00772C82"/>
    <w:rsid w:val="00773884"/>
    <w:rsid w:val="00773A71"/>
    <w:rsid w:val="00773CED"/>
    <w:rsid w:val="007741CC"/>
    <w:rsid w:val="00774F8B"/>
    <w:rsid w:val="00775CA5"/>
    <w:rsid w:val="00776476"/>
    <w:rsid w:val="0077659C"/>
    <w:rsid w:val="007777E7"/>
    <w:rsid w:val="00780240"/>
    <w:rsid w:val="007803B7"/>
    <w:rsid w:val="00781075"/>
    <w:rsid w:val="0078180B"/>
    <w:rsid w:val="00781CA0"/>
    <w:rsid w:val="007837B8"/>
    <w:rsid w:val="00783897"/>
    <w:rsid w:val="00783D71"/>
    <w:rsid w:val="00784E43"/>
    <w:rsid w:val="00786D78"/>
    <w:rsid w:val="0079025A"/>
    <w:rsid w:val="00791B3E"/>
    <w:rsid w:val="0079356A"/>
    <w:rsid w:val="00793946"/>
    <w:rsid w:val="007946DE"/>
    <w:rsid w:val="00796439"/>
    <w:rsid w:val="00797112"/>
    <w:rsid w:val="00797940"/>
    <w:rsid w:val="007A15D3"/>
    <w:rsid w:val="007A1B52"/>
    <w:rsid w:val="007A3316"/>
    <w:rsid w:val="007A371E"/>
    <w:rsid w:val="007A3774"/>
    <w:rsid w:val="007A460E"/>
    <w:rsid w:val="007A5082"/>
    <w:rsid w:val="007A7C08"/>
    <w:rsid w:val="007B0EE7"/>
    <w:rsid w:val="007B1119"/>
    <w:rsid w:val="007B23AE"/>
    <w:rsid w:val="007B2423"/>
    <w:rsid w:val="007B2F5C"/>
    <w:rsid w:val="007B303C"/>
    <w:rsid w:val="007B3454"/>
    <w:rsid w:val="007B4F3E"/>
    <w:rsid w:val="007B674A"/>
    <w:rsid w:val="007B6E39"/>
    <w:rsid w:val="007B721B"/>
    <w:rsid w:val="007B7443"/>
    <w:rsid w:val="007C1EB7"/>
    <w:rsid w:val="007C2E25"/>
    <w:rsid w:val="007C393A"/>
    <w:rsid w:val="007C40BB"/>
    <w:rsid w:val="007C4682"/>
    <w:rsid w:val="007C4D9E"/>
    <w:rsid w:val="007C4F48"/>
    <w:rsid w:val="007C50B4"/>
    <w:rsid w:val="007C595E"/>
    <w:rsid w:val="007C5F05"/>
    <w:rsid w:val="007C6551"/>
    <w:rsid w:val="007C6D39"/>
    <w:rsid w:val="007C6F41"/>
    <w:rsid w:val="007C72C1"/>
    <w:rsid w:val="007C7C01"/>
    <w:rsid w:val="007D0280"/>
    <w:rsid w:val="007D0BCF"/>
    <w:rsid w:val="007D1864"/>
    <w:rsid w:val="007D237E"/>
    <w:rsid w:val="007D2B69"/>
    <w:rsid w:val="007D3FC2"/>
    <w:rsid w:val="007D4527"/>
    <w:rsid w:val="007D5884"/>
    <w:rsid w:val="007D747B"/>
    <w:rsid w:val="007D7C73"/>
    <w:rsid w:val="007E0943"/>
    <w:rsid w:val="007E14E3"/>
    <w:rsid w:val="007E18FE"/>
    <w:rsid w:val="007E2C7C"/>
    <w:rsid w:val="007E3758"/>
    <w:rsid w:val="007E3F62"/>
    <w:rsid w:val="007E5A54"/>
    <w:rsid w:val="007E66D6"/>
    <w:rsid w:val="007E705D"/>
    <w:rsid w:val="007F0485"/>
    <w:rsid w:val="007F1215"/>
    <w:rsid w:val="007F1D8F"/>
    <w:rsid w:val="007F2892"/>
    <w:rsid w:val="007F34EA"/>
    <w:rsid w:val="007F3B75"/>
    <w:rsid w:val="007F3BA6"/>
    <w:rsid w:val="007F3BC3"/>
    <w:rsid w:val="00800883"/>
    <w:rsid w:val="00801A49"/>
    <w:rsid w:val="00802B7E"/>
    <w:rsid w:val="00803717"/>
    <w:rsid w:val="0080387A"/>
    <w:rsid w:val="00805038"/>
    <w:rsid w:val="00807613"/>
    <w:rsid w:val="00811791"/>
    <w:rsid w:val="008118E7"/>
    <w:rsid w:val="00815B37"/>
    <w:rsid w:val="00816124"/>
    <w:rsid w:val="008170B5"/>
    <w:rsid w:val="00820E5E"/>
    <w:rsid w:val="00823E8A"/>
    <w:rsid w:val="00824352"/>
    <w:rsid w:val="00824C72"/>
    <w:rsid w:val="00824F71"/>
    <w:rsid w:val="00825135"/>
    <w:rsid w:val="0082532D"/>
    <w:rsid w:val="0082558F"/>
    <w:rsid w:val="0082572C"/>
    <w:rsid w:val="00825ED8"/>
    <w:rsid w:val="0083120F"/>
    <w:rsid w:val="00831EA7"/>
    <w:rsid w:val="00832043"/>
    <w:rsid w:val="00832694"/>
    <w:rsid w:val="00832F81"/>
    <w:rsid w:val="00833058"/>
    <w:rsid w:val="0083319F"/>
    <w:rsid w:val="008354B1"/>
    <w:rsid w:val="008356B6"/>
    <w:rsid w:val="00836BA7"/>
    <w:rsid w:val="008416E9"/>
    <w:rsid w:val="00841714"/>
    <w:rsid w:val="00841729"/>
    <w:rsid w:val="00842806"/>
    <w:rsid w:val="0084428B"/>
    <w:rsid w:val="0084440A"/>
    <w:rsid w:val="0084536A"/>
    <w:rsid w:val="0084628A"/>
    <w:rsid w:val="00847152"/>
    <w:rsid w:val="008501C7"/>
    <w:rsid w:val="008503D3"/>
    <w:rsid w:val="00850C23"/>
    <w:rsid w:val="00851527"/>
    <w:rsid w:val="00851AFD"/>
    <w:rsid w:val="00852163"/>
    <w:rsid w:val="0085220B"/>
    <w:rsid w:val="00852CAB"/>
    <w:rsid w:val="00853087"/>
    <w:rsid w:val="0085358C"/>
    <w:rsid w:val="00853F0C"/>
    <w:rsid w:val="00854D93"/>
    <w:rsid w:val="008555A9"/>
    <w:rsid w:val="008563A5"/>
    <w:rsid w:val="008564D7"/>
    <w:rsid w:val="0086045C"/>
    <w:rsid w:val="0086227A"/>
    <w:rsid w:val="00862548"/>
    <w:rsid w:val="00862760"/>
    <w:rsid w:val="00863196"/>
    <w:rsid w:val="00863B14"/>
    <w:rsid w:val="00863B8E"/>
    <w:rsid w:val="00863E1F"/>
    <w:rsid w:val="00864295"/>
    <w:rsid w:val="0086449E"/>
    <w:rsid w:val="00865701"/>
    <w:rsid w:val="00865C03"/>
    <w:rsid w:val="00866636"/>
    <w:rsid w:val="008701AC"/>
    <w:rsid w:val="00870515"/>
    <w:rsid w:val="0087103C"/>
    <w:rsid w:val="00872089"/>
    <w:rsid w:val="00874BA4"/>
    <w:rsid w:val="0087522F"/>
    <w:rsid w:val="00875633"/>
    <w:rsid w:val="00876B4F"/>
    <w:rsid w:val="00880030"/>
    <w:rsid w:val="0088089A"/>
    <w:rsid w:val="00883039"/>
    <w:rsid w:val="008839DA"/>
    <w:rsid w:val="00884119"/>
    <w:rsid w:val="0088469D"/>
    <w:rsid w:val="0088490E"/>
    <w:rsid w:val="00884BA0"/>
    <w:rsid w:val="00887FB8"/>
    <w:rsid w:val="008903D2"/>
    <w:rsid w:val="0089171C"/>
    <w:rsid w:val="00892FAB"/>
    <w:rsid w:val="00893D02"/>
    <w:rsid w:val="00894390"/>
    <w:rsid w:val="00894DE3"/>
    <w:rsid w:val="00895930"/>
    <w:rsid w:val="0089621B"/>
    <w:rsid w:val="0089687A"/>
    <w:rsid w:val="008A190D"/>
    <w:rsid w:val="008A324C"/>
    <w:rsid w:val="008A3648"/>
    <w:rsid w:val="008A48F2"/>
    <w:rsid w:val="008A4DDC"/>
    <w:rsid w:val="008A500D"/>
    <w:rsid w:val="008A52BF"/>
    <w:rsid w:val="008A5629"/>
    <w:rsid w:val="008A68C6"/>
    <w:rsid w:val="008A6D8D"/>
    <w:rsid w:val="008B0B8C"/>
    <w:rsid w:val="008B1223"/>
    <w:rsid w:val="008B2214"/>
    <w:rsid w:val="008B2723"/>
    <w:rsid w:val="008B28FC"/>
    <w:rsid w:val="008B2CA3"/>
    <w:rsid w:val="008B30E9"/>
    <w:rsid w:val="008B3EE7"/>
    <w:rsid w:val="008B56BE"/>
    <w:rsid w:val="008B58F6"/>
    <w:rsid w:val="008B6058"/>
    <w:rsid w:val="008C40E9"/>
    <w:rsid w:val="008C410F"/>
    <w:rsid w:val="008C50E9"/>
    <w:rsid w:val="008C57ED"/>
    <w:rsid w:val="008C592F"/>
    <w:rsid w:val="008C7CA2"/>
    <w:rsid w:val="008D0B3B"/>
    <w:rsid w:val="008D1037"/>
    <w:rsid w:val="008D182A"/>
    <w:rsid w:val="008D1E49"/>
    <w:rsid w:val="008D2601"/>
    <w:rsid w:val="008D39C4"/>
    <w:rsid w:val="008D4371"/>
    <w:rsid w:val="008D48D4"/>
    <w:rsid w:val="008D4AAB"/>
    <w:rsid w:val="008D5A39"/>
    <w:rsid w:val="008D764B"/>
    <w:rsid w:val="008E1B3C"/>
    <w:rsid w:val="008E209A"/>
    <w:rsid w:val="008E2336"/>
    <w:rsid w:val="008E4375"/>
    <w:rsid w:val="008E4534"/>
    <w:rsid w:val="008E6909"/>
    <w:rsid w:val="008F08AE"/>
    <w:rsid w:val="008F183B"/>
    <w:rsid w:val="008F191A"/>
    <w:rsid w:val="008F3914"/>
    <w:rsid w:val="008F49DE"/>
    <w:rsid w:val="008F4E4A"/>
    <w:rsid w:val="008F6337"/>
    <w:rsid w:val="008F72FD"/>
    <w:rsid w:val="00900408"/>
    <w:rsid w:val="00901BEB"/>
    <w:rsid w:val="00902A2C"/>
    <w:rsid w:val="00903648"/>
    <w:rsid w:val="009046CC"/>
    <w:rsid w:val="00905459"/>
    <w:rsid w:val="009065F4"/>
    <w:rsid w:val="009104E3"/>
    <w:rsid w:val="009104FA"/>
    <w:rsid w:val="00914DAF"/>
    <w:rsid w:val="00915A52"/>
    <w:rsid w:val="00915C2D"/>
    <w:rsid w:val="0092135B"/>
    <w:rsid w:val="0092137B"/>
    <w:rsid w:val="00921B3C"/>
    <w:rsid w:val="00922496"/>
    <w:rsid w:val="009229DA"/>
    <w:rsid w:val="009238E3"/>
    <w:rsid w:val="009248FD"/>
    <w:rsid w:val="0092618A"/>
    <w:rsid w:val="0093063C"/>
    <w:rsid w:val="00931311"/>
    <w:rsid w:val="0093286E"/>
    <w:rsid w:val="00932D8B"/>
    <w:rsid w:val="009346EA"/>
    <w:rsid w:val="00934706"/>
    <w:rsid w:val="00934C72"/>
    <w:rsid w:val="00934E2A"/>
    <w:rsid w:val="009361EC"/>
    <w:rsid w:val="00937666"/>
    <w:rsid w:val="00937D90"/>
    <w:rsid w:val="0094125D"/>
    <w:rsid w:val="00941DE0"/>
    <w:rsid w:val="00942762"/>
    <w:rsid w:val="00945D95"/>
    <w:rsid w:val="00946A5C"/>
    <w:rsid w:val="00950988"/>
    <w:rsid w:val="0095176F"/>
    <w:rsid w:val="009519D5"/>
    <w:rsid w:val="00952B12"/>
    <w:rsid w:val="00955286"/>
    <w:rsid w:val="00955AEC"/>
    <w:rsid w:val="0095790A"/>
    <w:rsid w:val="009600D8"/>
    <w:rsid w:val="009622FD"/>
    <w:rsid w:val="00962694"/>
    <w:rsid w:val="009628BB"/>
    <w:rsid w:val="00963AC9"/>
    <w:rsid w:val="00963F8A"/>
    <w:rsid w:val="009654DC"/>
    <w:rsid w:val="00970020"/>
    <w:rsid w:val="00970B94"/>
    <w:rsid w:val="00970E6D"/>
    <w:rsid w:val="00970F19"/>
    <w:rsid w:val="00972605"/>
    <w:rsid w:val="00972CB1"/>
    <w:rsid w:val="00974CB6"/>
    <w:rsid w:val="009758B5"/>
    <w:rsid w:val="00976C2F"/>
    <w:rsid w:val="00977F70"/>
    <w:rsid w:val="0098154D"/>
    <w:rsid w:val="00981645"/>
    <w:rsid w:val="00982A46"/>
    <w:rsid w:val="00982A6D"/>
    <w:rsid w:val="00984FF2"/>
    <w:rsid w:val="009861EC"/>
    <w:rsid w:val="0098620D"/>
    <w:rsid w:val="00993B71"/>
    <w:rsid w:val="009949D4"/>
    <w:rsid w:val="00995846"/>
    <w:rsid w:val="0099733C"/>
    <w:rsid w:val="009A0738"/>
    <w:rsid w:val="009A07D7"/>
    <w:rsid w:val="009A133F"/>
    <w:rsid w:val="009A3239"/>
    <w:rsid w:val="009A3F93"/>
    <w:rsid w:val="009A4180"/>
    <w:rsid w:val="009A5453"/>
    <w:rsid w:val="009A6AC2"/>
    <w:rsid w:val="009B018C"/>
    <w:rsid w:val="009B0329"/>
    <w:rsid w:val="009B048F"/>
    <w:rsid w:val="009B13C5"/>
    <w:rsid w:val="009B414D"/>
    <w:rsid w:val="009B4D06"/>
    <w:rsid w:val="009C2173"/>
    <w:rsid w:val="009C3D46"/>
    <w:rsid w:val="009C4BC3"/>
    <w:rsid w:val="009C5694"/>
    <w:rsid w:val="009C64F7"/>
    <w:rsid w:val="009C68CF"/>
    <w:rsid w:val="009C7537"/>
    <w:rsid w:val="009C7BDC"/>
    <w:rsid w:val="009D0E61"/>
    <w:rsid w:val="009D1627"/>
    <w:rsid w:val="009D2379"/>
    <w:rsid w:val="009D3AE0"/>
    <w:rsid w:val="009D45BB"/>
    <w:rsid w:val="009D5849"/>
    <w:rsid w:val="009D6758"/>
    <w:rsid w:val="009D73D8"/>
    <w:rsid w:val="009D75AC"/>
    <w:rsid w:val="009E01FF"/>
    <w:rsid w:val="009E2CE5"/>
    <w:rsid w:val="009E421A"/>
    <w:rsid w:val="009E5177"/>
    <w:rsid w:val="009E6CE4"/>
    <w:rsid w:val="009F0A20"/>
    <w:rsid w:val="009F2241"/>
    <w:rsid w:val="009F252E"/>
    <w:rsid w:val="009F39DB"/>
    <w:rsid w:val="009F5378"/>
    <w:rsid w:val="009F6607"/>
    <w:rsid w:val="009F7039"/>
    <w:rsid w:val="009F7BA9"/>
    <w:rsid w:val="009F7C7C"/>
    <w:rsid w:val="00A00057"/>
    <w:rsid w:val="00A00692"/>
    <w:rsid w:val="00A01C02"/>
    <w:rsid w:val="00A024F2"/>
    <w:rsid w:val="00A04131"/>
    <w:rsid w:val="00A049F0"/>
    <w:rsid w:val="00A04DE0"/>
    <w:rsid w:val="00A0621C"/>
    <w:rsid w:val="00A06748"/>
    <w:rsid w:val="00A06CCE"/>
    <w:rsid w:val="00A06E43"/>
    <w:rsid w:val="00A07851"/>
    <w:rsid w:val="00A0791F"/>
    <w:rsid w:val="00A121DA"/>
    <w:rsid w:val="00A124B8"/>
    <w:rsid w:val="00A1515A"/>
    <w:rsid w:val="00A214CA"/>
    <w:rsid w:val="00A22462"/>
    <w:rsid w:val="00A2330C"/>
    <w:rsid w:val="00A24380"/>
    <w:rsid w:val="00A24F0C"/>
    <w:rsid w:val="00A253C0"/>
    <w:rsid w:val="00A25A02"/>
    <w:rsid w:val="00A261B3"/>
    <w:rsid w:val="00A26E36"/>
    <w:rsid w:val="00A27051"/>
    <w:rsid w:val="00A27124"/>
    <w:rsid w:val="00A2758D"/>
    <w:rsid w:val="00A27F60"/>
    <w:rsid w:val="00A307F7"/>
    <w:rsid w:val="00A3166C"/>
    <w:rsid w:val="00A3168E"/>
    <w:rsid w:val="00A31DB3"/>
    <w:rsid w:val="00A32F35"/>
    <w:rsid w:val="00A358EE"/>
    <w:rsid w:val="00A35B2B"/>
    <w:rsid w:val="00A35F14"/>
    <w:rsid w:val="00A364F4"/>
    <w:rsid w:val="00A417BE"/>
    <w:rsid w:val="00A4225F"/>
    <w:rsid w:val="00A428F9"/>
    <w:rsid w:val="00A42F91"/>
    <w:rsid w:val="00A43234"/>
    <w:rsid w:val="00A43E8A"/>
    <w:rsid w:val="00A4405E"/>
    <w:rsid w:val="00A52144"/>
    <w:rsid w:val="00A52B1A"/>
    <w:rsid w:val="00A53E71"/>
    <w:rsid w:val="00A56019"/>
    <w:rsid w:val="00A56179"/>
    <w:rsid w:val="00A566C0"/>
    <w:rsid w:val="00A56E77"/>
    <w:rsid w:val="00A571FC"/>
    <w:rsid w:val="00A575F4"/>
    <w:rsid w:val="00A57804"/>
    <w:rsid w:val="00A57C66"/>
    <w:rsid w:val="00A6033A"/>
    <w:rsid w:val="00A6050D"/>
    <w:rsid w:val="00A61CAC"/>
    <w:rsid w:val="00A620A8"/>
    <w:rsid w:val="00A63FAA"/>
    <w:rsid w:val="00A64378"/>
    <w:rsid w:val="00A64862"/>
    <w:rsid w:val="00A6527B"/>
    <w:rsid w:val="00A65353"/>
    <w:rsid w:val="00A66225"/>
    <w:rsid w:val="00A66550"/>
    <w:rsid w:val="00A67058"/>
    <w:rsid w:val="00A6745E"/>
    <w:rsid w:val="00A730E5"/>
    <w:rsid w:val="00A73C23"/>
    <w:rsid w:val="00A73C92"/>
    <w:rsid w:val="00A743E7"/>
    <w:rsid w:val="00A74901"/>
    <w:rsid w:val="00A74E4C"/>
    <w:rsid w:val="00A7550D"/>
    <w:rsid w:val="00A76ED1"/>
    <w:rsid w:val="00A7719B"/>
    <w:rsid w:val="00A772E9"/>
    <w:rsid w:val="00A7735D"/>
    <w:rsid w:val="00A77B9C"/>
    <w:rsid w:val="00A77BB7"/>
    <w:rsid w:val="00A802A0"/>
    <w:rsid w:val="00A806C2"/>
    <w:rsid w:val="00A80AE0"/>
    <w:rsid w:val="00A81F62"/>
    <w:rsid w:val="00A82535"/>
    <w:rsid w:val="00A82DA4"/>
    <w:rsid w:val="00A82F49"/>
    <w:rsid w:val="00A83373"/>
    <w:rsid w:val="00A83F27"/>
    <w:rsid w:val="00A8448F"/>
    <w:rsid w:val="00A848EB"/>
    <w:rsid w:val="00A858BD"/>
    <w:rsid w:val="00A858E2"/>
    <w:rsid w:val="00A85BF0"/>
    <w:rsid w:val="00A85FB4"/>
    <w:rsid w:val="00A8688A"/>
    <w:rsid w:val="00A9090E"/>
    <w:rsid w:val="00A90DE5"/>
    <w:rsid w:val="00A91288"/>
    <w:rsid w:val="00A91700"/>
    <w:rsid w:val="00A924E5"/>
    <w:rsid w:val="00A92642"/>
    <w:rsid w:val="00A94A07"/>
    <w:rsid w:val="00A966C2"/>
    <w:rsid w:val="00A97710"/>
    <w:rsid w:val="00A97ADA"/>
    <w:rsid w:val="00AA021E"/>
    <w:rsid w:val="00AA19D7"/>
    <w:rsid w:val="00AA1EBC"/>
    <w:rsid w:val="00AA2530"/>
    <w:rsid w:val="00AA2828"/>
    <w:rsid w:val="00AA364B"/>
    <w:rsid w:val="00AA4DAE"/>
    <w:rsid w:val="00AA5FD4"/>
    <w:rsid w:val="00AA7512"/>
    <w:rsid w:val="00AA7ECF"/>
    <w:rsid w:val="00AA7F4B"/>
    <w:rsid w:val="00AB0837"/>
    <w:rsid w:val="00AB0A20"/>
    <w:rsid w:val="00AB24A8"/>
    <w:rsid w:val="00AB332F"/>
    <w:rsid w:val="00AB4A63"/>
    <w:rsid w:val="00AB5BB2"/>
    <w:rsid w:val="00AB6A22"/>
    <w:rsid w:val="00AB6E64"/>
    <w:rsid w:val="00AB76AC"/>
    <w:rsid w:val="00AC0F35"/>
    <w:rsid w:val="00AC1C1A"/>
    <w:rsid w:val="00AC2818"/>
    <w:rsid w:val="00AC3A41"/>
    <w:rsid w:val="00AC43EF"/>
    <w:rsid w:val="00AC4BE1"/>
    <w:rsid w:val="00AC5466"/>
    <w:rsid w:val="00AC5ADE"/>
    <w:rsid w:val="00AD0A88"/>
    <w:rsid w:val="00AD22C2"/>
    <w:rsid w:val="00AD372C"/>
    <w:rsid w:val="00AD3F26"/>
    <w:rsid w:val="00AD41C5"/>
    <w:rsid w:val="00AD4568"/>
    <w:rsid w:val="00AD5E9C"/>
    <w:rsid w:val="00AE0B6E"/>
    <w:rsid w:val="00AE4745"/>
    <w:rsid w:val="00AE4E7A"/>
    <w:rsid w:val="00AE6528"/>
    <w:rsid w:val="00AF01E8"/>
    <w:rsid w:val="00AF0A4D"/>
    <w:rsid w:val="00AF1258"/>
    <w:rsid w:val="00AF4A36"/>
    <w:rsid w:val="00AF4BD8"/>
    <w:rsid w:val="00AF5553"/>
    <w:rsid w:val="00AF6E12"/>
    <w:rsid w:val="00B01E52"/>
    <w:rsid w:val="00B04B5D"/>
    <w:rsid w:val="00B062B3"/>
    <w:rsid w:val="00B06860"/>
    <w:rsid w:val="00B06F0F"/>
    <w:rsid w:val="00B079B7"/>
    <w:rsid w:val="00B07D8A"/>
    <w:rsid w:val="00B10039"/>
    <w:rsid w:val="00B105A8"/>
    <w:rsid w:val="00B12C8E"/>
    <w:rsid w:val="00B156C3"/>
    <w:rsid w:val="00B16738"/>
    <w:rsid w:val="00B16FAC"/>
    <w:rsid w:val="00B20055"/>
    <w:rsid w:val="00B20863"/>
    <w:rsid w:val="00B229AA"/>
    <w:rsid w:val="00B23C93"/>
    <w:rsid w:val="00B25CB5"/>
    <w:rsid w:val="00B26476"/>
    <w:rsid w:val="00B26F57"/>
    <w:rsid w:val="00B27578"/>
    <w:rsid w:val="00B27FD3"/>
    <w:rsid w:val="00B3133E"/>
    <w:rsid w:val="00B3146A"/>
    <w:rsid w:val="00B33533"/>
    <w:rsid w:val="00B354A9"/>
    <w:rsid w:val="00B369B7"/>
    <w:rsid w:val="00B379C7"/>
    <w:rsid w:val="00B37EE1"/>
    <w:rsid w:val="00B4036B"/>
    <w:rsid w:val="00B40547"/>
    <w:rsid w:val="00B40B58"/>
    <w:rsid w:val="00B43F26"/>
    <w:rsid w:val="00B44184"/>
    <w:rsid w:val="00B442A5"/>
    <w:rsid w:val="00B44505"/>
    <w:rsid w:val="00B461B3"/>
    <w:rsid w:val="00B47C38"/>
    <w:rsid w:val="00B5384F"/>
    <w:rsid w:val="00B544A5"/>
    <w:rsid w:val="00B550FC"/>
    <w:rsid w:val="00B5672E"/>
    <w:rsid w:val="00B575A6"/>
    <w:rsid w:val="00B57750"/>
    <w:rsid w:val="00B57BD1"/>
    <w:rsid w:val="00B61D06"/>
    <w:rsid w:val="00B63B2E"/>
    <w:rsid w:val="00B64220"/>
    <w:rsid w:val="00B64AE2"/>
    <w:rsid w:val="00B64BA7"/>
    <w:rsid w:val="00B64D3D"/>
    <w:rsid w:val="00B650B4"/>
    <w:rsid w:val="00B65590"/>
    <w:rsid w:val="00B659DA"/>
    <w:rsid w:val="00B670CA"/>
    <w:rsid w:val="00B70C27"/>
    <w:rsid w:val="00B714AE"/>
    <w:rsid w:val="00B7161D"/>
    <w:rsid w:val="00B731DD"/>
    <w:rsid w:val="00B73BF7"/>
    <w:rsid w:val="00B74E65"/>
    <w:rsid w:val="00B7608C"/>
    <w:rsid w:val="00B76D51"/>
    <w:rsid w:val="00B80D16"/>
    <w:rsid w:val="00B82A1A"/>
    <w:rsid w:val="00B83BAC"/>
    <w:rsid w:val="00B842AB"/>
    <w:rsid w:val="00B8434B"/>
    <w:rsid w:val="00B84499"/>
    <w:rsid w:val="00B857EF"/>
    <w:rsid w:val="00B85871"/>
    <w:rsid w:val="00B868DF"/>
    <w:rsid w:val="00B91771"/>
    <w:rsid w:val="00B93310"/>
    <w:rsid w:val="00B936B8"/>
    <w:rsid w:val="00B93804"/>
    <w:rsid w:val="00B952B7"/>
    <w:rsid w:val="00B96510"/>
    <w:rsid w:val="00B96A9C"/>
    <w:rsid w:val="00B97540"/>
    <w:rsid w:val="00B97A75"/>
    <w:rsid w:val="00BA035A"/>
    <w:rsid w:val="00BA14E0"/>
    <w:rsid w:val="00BA2F67"/>
    <w:rsid w:val="00BA3345"/>
    <w:rsid w:val="00BA3458"/>
    <w:rsid w:val="00BA4053"/>
    <w:rsid w:val="00BA43D8"/>
    <w:rsid w:val="00BA5E35"/>
    <w:rsid w:val="00BA72F5"/>
    <w:rsid w:val="00BB181D"/>
    <w:rsid w:val="00BB20A7"/>
    <w:rsid w:val="00BB21BB"/>
    <w:rsid w:val="00BB2280"/>
    <w:rsid w:val="00BB25D1"/>
    <w:rsid w:val="00BB3B21"/>
    <w:rsid w:val="00BB4621"/>
    <w:rsid w:val="00BB4AF5"/>
    <w:rsid w:val="00BB54CD"/>
    <w:rsid w:val="00BB564B"/>
    <w:rsid w:val="00BB69DE"/>
    <w:rsid w:val="00BB7191"/>
    <w:rsid w:val="00BB735B"/>
    <w:rsid w:val="00BB7C02"/>
    <w:rsid w:val="00BB7D22"/>
    <w:rsid w:val="00BC1A1A"/>
    <w:rsid w:val="00BC1AF2"/>
    <w:rsid w:val="00BC1F18"/>
    <w:rsid w:val="00BC20F6"/>
    <w:rsid w:val="00BC3982"/>
    <w:rsid w:val="00BC4E2A"/>
    <w:rsid w:val="00BC53C2"/>
    <w:rsid w:val="00BC6554"/>
    <w:rsid w:val="00BC6996"/>
    <w:rsid w:val="00BD0281"/>
    <w:rsid w:val="00BD0CBD"/>
    <w:rsid w:val="00BD2E58"/>
    <w:rsid w:val="00BD2EA9"/>
    <w:rsid w:val="00BD3261"/>
    <w:rsid w:val="00BD3814"/>
    <w:rsid w:val="00BD3CE8"/>
    <w:rsid w:val="00BD49D3"/>
    <w:rsid w:val="00BD4B82"/>
    <w:rsid w:val="00BD4BB0"/>
    <w:rsid w:val="00BD559D"/>
    <w:rsid w:val="00BD629C"/>
    <w:rsid w:val="00BE0816"/>
    <w:rsid w:val="00BE162A"/>
    <w:rsid w:val="00BE1909"/>
    <w:rsid w:val="00BE2D23"/>
    <w:rsid w:val="00BE2FFD"/>
    <w:rsid w:val="00BE3763"/>
    <w:rsid w:val="00BE40D6"/>
    <w:rsid w:val="00BE4F7B"/>
    <w:rsid w:val="00BE650A"/>
    <w:rsid w:val="00BE739C"/>
    <w:rsid w:val="00BF0115"/>
    <w:rsid w:val="00BF0544"/>
    <w:rsid w:val="00BF0A1A"/>
    <w:rsid w:val="00BF0C0D"/>
    <w:rsid w:val="00BF15DF"/>
    <w:rsid w:val="00BF1F9C"/>
    <w:rsid w:val="00BF39DA"/>
    <w:rsid w:val="00BF3EC9"/>
    <w:rsid w:val="00BF42E2"/>
    <w:rsid w:val="00BF4D3D"/>
    <w:rsid w:val="00BF5BF9"/>
    <w:rsid w:val="00BF66EC"/>
    <w:rsid w:val="00BF6BAB"/>
    <w:rsid w:val="00C007A5"/>
    <w:rsid w:val="00C009DB"/>
    <w:rsid w:val="00C0122B"/>
    <w:rsid w:val="00C014A7"/>
    <w:rsid w:val="00C01FDF"/>
    <w:rsid w:val="00C026AD"/>
    <w:rsid w:val="00C028D0"/>
    <w:rsid w:val="00C0302E"/>
    <w:rsid w:val="00C046A7"/>
    <w:rsid w:val="00C047EF"/>
    <w:rsid w:val="00C04E22"/>
    <w:rsid w:val="00C05D5D"/>
    <w:rsid w:val="00C06172"/>
    <w:rsid w:val="00C0662D"/>
    <w:rsid w:val="00C0735D"/>
    <w:rsid w:val="00C13239"/>
    <w:rsid w:val="00C1364D"/>
    <w:rsid w:val="00C141FA"/>
    <w:rsid w:val="00C14B28"/>
    <w:rsid w:val="00C15501"/>
    <w:rsid w:val="00C16CE3"/>
    <w:rsid w:val="00C1720A"/>
    <w:rsid w:val="00C20F9A"/>
    <w:rsid w:val="00C21EEA"/>
    <w:rsid w:val="00C21F37"/>
    <w:rsid w:val="00C2203B"/>
    <w:rsid w:val="00C22685"/>
    <w:rsid w:val="00C22AD0"/>
    <w:rsid w:val="00C22CE8"/>
    <w:rsid w:val="00C24DC0"/>
    <w:rsid w:val="00C25995"/>
    <w:rsid w:val="00C25CED"/>
    <w:rsid w:val="00C264DB"/>
    <w:rsid w:val="00C30157"/>
    <w:rsid w:val="00C30CA7"/>
    <w:rsid w:val="00C34F6D"/>
    <w:rsid w:val="00C37C68"/>
    <w:rsid w:val="00C41531"/>
    <w:rsid w:val="00C41543"/>
    <w:rsid w:val="00C418F9"/>
    <w:rsid w:val="00C420C8"/>
    <w:rsid w:val="00C427F2"/>
    <w:rsid w:val="00C4330D"/>
    <w:rsid w:val="00C43ADB"/>
    <w:rsid w:val="00C4403A"/>
    <w:rsid w:val="00C450F3"/>
    <w:rsid w:val="00C451A4"/>
    <w:rsid w:val="00C4712E"/>
    <w:rsid w:val="00C5073B"/>
    <w:rsid w:val="00C50843"/>
    <w:rsid w:val="00C51F5A"/>
    <w:rsid w:val="00C52D17"/>
    <w:rsid w:val="00C5478C"/>
    <w:rsid w:val="00C54B6B"/>
    <w:rsid w:val="00C567D7"/>
    <w:rsid w:val="00C56F5C"/>
    <w:rsid w:val="00C57FA4"/>
    <w:rsid w:val="00C615CA"/>
    <w:rsid w:val="00C61AFE"/>
    <w:rsid w:val="00C62BA4"/>
    <w:rsid w:val="00C62C14"/>
    <w:rsid w:val="00C64692"/>
    <w:rsid w:val="00C64CD1"/>
    <w:rsid w:val="00C70E7B"/>
    <w:rsid w:val="00C713EC"/>
    <w:rsid w:val="00C71600"/>
    <w:rsid w:val="00C71EF9"/>
    <w:rsid w:val="00C724BF"/>
    <w:rsid w:val="00C725A1"/>
    <w:rsid w:val="00C73116"/>
    <w:rsid w:val="00C73241"/>
    <w:rsid w:val="00C73A56"/>
    <w:rsid w:val="00C7663B"/>
    <w:rsid w:val="00C76C76"/>
    <w:rsid w:val="00C7763C"/>
    <w:rsid w:val="00C80B2A"/>
    <w:rsid w:val="00C80E3F"/>
    <w:rsid w:val="00C8165F"/>
    <w:rsid w:val="00C81773"/>
    <w:rsid w:val="00C817BE"/>
    <w:rsid w:val="00C818D4"/>
    <w:rsid w:val="00C820FF"/>
    <w:rsid w:val="00C8556A"/>
    <w:rsid w:val="00C91D78"/>
    <w:rsid w:val="00C92FB6"/>
    <w:rsid w:val="00C935DA"/>
    <w:rsid w:val="00C93FC5"/>
    <w:rsid w:val="00C9514C"/>
    <w:rsid w:val="00C955E5"/>
    <w:rsid w:val="00C96F10"/>
    <w:rsid w:val="00C97654"/>
    <w:rsid w:val="00C97945"/>
    <w:rsid w:val="00CA08ED"/>
    <w:rsid w:val="00CA14F8"/>
    <w:rsid w:val="00CA2512"/>
    <w:rsid w:val="00CA2D51"/>
    <w:rsid w:val="00CA2F4F"/>
    <w:rsid w:val="00CA3B9B"/>
    <w:rsid w:val="00CB0667"/>
    <w:rsid w:val="00CB09BA"/>
    <w:rsid w:val="00CB1212"/>
    <w:rsid w:val="00CB4126"/>
    <w:rsid w:val="00CC0457"/>
    <w:rsid w:val="00CC12E7"/>
    <w:rsid w:val="00CC2040"/>
    <w:rsid w:val="00CC5A2D"/>
    <w:rsid w:val="00CC5D60"/>
    <w:rsid w:val="00CC642A"/>
    <w:rsid w:val="00CC649A"/>
    <w:rsid w:val="00CC71D1"/>
    <w:rsid w:val="00CC7553"/>
    <w:rsid w:val="00CD0111"/>
    <w:rsid w:val="00CD05C1"/>
    <w:rsid w:val="00CD163B"/>
    <w:rsid w:val="00CD2502"/>
    <w:rsid w:val="00CD2639"/>
    <w:rsid w:val="00CD2A37"/>
    <w:rsid w:val="00CD3664"/>
    <w:rsid w:val="00CD4017"/>
    <w:rsid w:val="00CD407C"/>
    <w:rsid w:val="00CD5A76"/>
    <w:rsid w:val="00CD60F7"/>
    <w:rsid w:val="00CD6E0E"/>
    <w:rsid w:val="00CE121C"/>
    <w:rsid w:val="00CE172B"/>
    <w:rsid w:val="00CE17D1"/>
    <w:rsid w:val="00CE25B6"/>
    <w:rsid w:val="00CE4B21"/>
    <w:rsid w:val="00CE4DCD"/>
    <w:rsid w:val="00CE6306"/>
    <w:rsid w:val="00CE6921"/>
    <w:rsid w:val="00CE70E9"/>
    <w:rsid w:val="00CE789B"/>
    <w:rsid w:val="00CF1A64"/>
    <w:rsid w:val="00CF2E96"/>
    <w:rsid w:val="00CF3AB5"/>
    <w:rsid w:val="00CF3D4B"/>
    <w:rsid w:val="00CF5E33"/>
    <w:rsid w:val="00CF6B9A"/>
    <w:rsid w:val="00D00597"/>
    <w:rsid w:val="00D01348"/>
    <w:rsid w:val="00D01CC0"/>
    <w:rsid w:val="00D02372"/>
    <w:rsid w:val="00D026B8"/>
    <w:rsid w:val="00D03688"/>
    <w:rsid w:val="00D05C97"/>
    <w:rsid w:val="00D0658B"/>
    <w:rsid w:val="00D074ED"/>
    <w:rsid w:val="00D07D25"/>
    <w:rsid w:val="00D07E49"/>
    <w:rsid w:val="00D102C7"/>
    <w:rsid w:val="00D106CE"/>
    <w:rsid w:val="00D11601"/>
    <w:rsid w:val="00D11B7C"/>
    <w:rsid w:val="00D11C4D"/>
    <w:rsid w:val="00D123AF"/>
    <w:rsid w:val="00D135E9"/>
    <w:rsid w:val="00D14FA6"/>
    <w:rsid w:val="00D161FF"/>
    <w:rsid w:val="00D16B2F"/>
    <w:rsid w:val="00D2232A"/>
    <w:rsid w:val="00D22D91"/>
    <w:rsid w:val="00D23027"/>
    <w:rsid w:val="00D23779"/>
    <w:rsid w:val="00D23F54"/>
    <w:rsid w:val="00D262E1"/>
    <w:rsid w:val="00D26D68"/>
    <w:rsid w:val="00D27B07"/>
    <w:rsid w:val="00D32B6E"/>
    <w:rsid w:val="00D33243"/>
    <w:rsid w:val="00D335D6"/>
    <w:rsid w:val="00D33D3D"/>
    <w:rsid w:val="00D34F65"/>
    <w:rsid w:val="00D3508D"/>
    <w:rsid w:val="00D355A7"/>
    <w:rsid w:val="00D362E1"/>
    <w:rsid w:val="00D37BB3"/>
    <w:rsid w:val="00D404FF"/>
    <w:rsid w:val="00D41412"/>
    <w:rsid w:val="00D41976"/>
    <w:rsid w:val="00D41B0B"/>
    <w:rsid w:val="00D4420A"/>
    <w:rsid w:val="00D442E2"/>
    <w:rsid w:val="00D4646C"/>
    <w:rsid w:val="00D474F3"/>
    <w:rsid w:val="00D477B7"/>
    <w:rsid w:val="00D500A2"/>
    <w:rsid w:val="00D5067A"/>
    <w:rsid w:val="00D51241"/>
    <w:rsid w:val="00D528B1"/>
    <w:rsid w:val="00D52911"/>
    <w:rsid w:val="00D52916"/>
    <w:rsid w:val="00D53493"/>
    <w:rsid w:val="00D53494"/>
    <w:rsid w:val="00D53549"/>
    <w:rsid w:val="00D535E1"/>
    <w:rsid w:val="00D55E84"/>
    <w:rsid w:val="00D561A0"/>
    <w:rsid w:val="00D57FB8"/>
    <w:rsid w:val="00D635E5"/>
    <w:rsid w:val="00D6360F"/>
    <w:rsid w:val="00D658A2"/>
    <w:rsid w:val="00D65B58"/>
    <w:rsid w:val="00D67005"/>
    <w:rsid w:val="00D672C6"/>
    <w:rsid w:val="00D70EA7"/>
    <w:rsid w:val="00D7186E"/>
    <w:rsid w:val="00D71F01"/>
    <w:rsid w:val="00D732D4"/>
    <w:rsid w:val="00D73E52"/>
    <w:rsid w:val="00D746CF"/>
    <w:rsid w:val="00D7523E"/>
    <w:rsid w:val="00D755DD"/>
    <w:rsid w:val="00D77347"/>
    <w:rsid w:val="00D77C51"/>
    <w:rsid w:val="00D80F89"/>
    <w:rsid w:val="00D81072"/>
    <w:rsid w:val="00D83F3A"/>
    <w:rsid w:val="00D84D38"/>
    <w:rsid w:val="00D850B8"/>
    <w:rsid w:val="00D87DC7"/>
    <w:rsid w:val="00D90E2E"/>
    <w:rsid w:val="00D9264C"/>
    <w:rsid w:val="00D92976"/>
    <w:rsid w:val="00D93A51"/>
    <w:rsid w:val="00D93FC1"/>
    <w:rsid w:val="00D943B2"/>
    <w:rsid w:val="00D968B3"/>
    <w:rsid w:val="00D96F82"/>
    <w:rsid w:val="00D97551"/>
    <w:rsid w:val="00D9764F"/>
    <w:rsid w:val="00DA0701"/>
    <w:rsid w:val="00DA0B2E"/>
    <w:rsid w:val="00DA2953"/>
    <w:rsid w:val="00DA369D"/>
    <w:rsid w:val="00DA4887"/>
    <w:rsid w:val="00DA61FB"/>
    <w:rsid w:val="00DA6D97"/>
    <w:rsid w:val="00DB0A99"/>
    <w:rsid w:val="00DB0B03"/>
    <w:rsid w:val="00DB0C95"/>
    <w:rsid w:val="00DB0D5A"/>
    <w:rsid w:val="00DB1423"/>
    <w:rsid w:val="00DB3754"/>
    <w:rsid w:val="00DB6741"/>
    <w:rsid w:val="00DB6C79"/>
    <w:rsid w:val="00DB7477"/>
    <w:rsid w:val="00DC0F74"/>
    <w:rsid w:val="00DC2631"/>
    <w:rsid w:val="00DC286C"/>
    <w:rsid w:val="00DC3268"/>
    <w:rsid w:val="00DC4A09"/>
    <w:rsid w:val="00DC500B"/>
    <w:rsid w:val="00DC79BB"/>
    <w:rsid w:val="00DD0642"/>
    <w:rsid w:val="00DD0664"/>
    <w:rsid w:val="00DD2467"/>
    <w:rsid w:val="00DD3C4B"/>
    <w:rsid w:val="00DD4600"/>
    <w:rsid w:val="00DD4891"/>
    <w:rsid w:val="00DD59A3"/>
    <w:rsid w:val="00DD6257"/>
    <w:rsid w:val="00DD6FA7"/>
    <w:rsid w:val="00DE2A45"/>
    <w:rsid w:val="00DE5988"/>
    <w:rsid w:val="00DE6686"/>
    <w:rsid w:val="00DE66AD"/>
    <w:rsid w:val="00DE6CE1"/>
    <w:rsid w:val="00DE6D9B"/>
    <w:rsid w:val="00DF01C6"/>
    <w:rsid w:val="00DF0A0F"/>
    <w:rsid w:val="00DF1527"/>
    <w:rsid w:val="00DF3741"/>
    <w:rsid w:val="00DF4165"/>
    <w:rsid w:val="00DF43DF"/>
    <w:rsid w:val="00DF535E"/>
    <w:rsid w:val="00DF6E8F"/>
    <w:rsid w:val="00DF71D7"/>
    <w:rsid w:val="00E004CF"/>
    <w:rsid w:val="00E007D4"/>
    <w:rsid w:val="00E01305"/>
    <w:rsid w:val="00E01794"/>
    <w:rsid w:val="00E018B3"/>
    <w:rsid w:val="00E01AD1"/>
    <w:rsid w:val="00E01F51"/>
    <w:rsid w:val="00E03A07"/>
    <w:rsid w:val="00E0476D"/>
    <w:rsid w:val="00E063A8"/>
    <w:rsid w:val="00E06BA4"/>
    <w:rsid w:val="00E07214"/>
    <w:rsid w:val="00E0773F"/>
    <w:rsid w:val="00E07746"/>
    <w:rsid w:val="00E07D59"/>
    <w:rsid w:val="00E105B8"/>
    <w:rsid w:val="00E10C52"/>
    <w:rsid w:val="00E10F19"/>
    <w:rsid w:val="00E12DC1"/>
    <w:rsid w:val="00E13B2B"/>
    <w:rsid w:val="00E149BB"/>
    <w:rsid w:val="00E16808"/>
    <w:rsid w:val="00E17E48"/>
    <w:rsid w:val="00E202DA"/>
    <w:rsid w:val="00E20585"/>
    <w:rsid w:val="00E206D5"/>
    <w:rsid w:val="00E21EE5"/>
    <w:rsid w:val="00E225CC"/>
    <w:rsid w:val="00E22898"/>
    <w:rsid w:val="00E26A20"/>
    <w:rsid w:val="00E30C1E"/>
    <w:rsid w:val="00E32076"/>
    <w:rsid w:val="00E32675"/>
    <w:rsid w:val="00E33064"/>
    <w:rsid w:val="00E334C9"/>
    <w:rsid w:val="00E3435A"/>
    <w:rsid w:val="00E34704"/>
    <w:rsid w:val="00E34D58"/>
    <w:rsid w:val="00E357FA"/>
    <w:rsid w:val="00E36758"/>
    <w:rsid w:val="00E371FB"/>
    <w:rsid w:val="00E37311"/>
    <w:rsid w:val="00E40EDC"/>
    <w:rsid w:val="00E41AD7"/>
    <w:rsid w:val="00E43DA8"/>
    <w:rsid w:val="00E4666D"/>
    <w:rsid w:val="00E46C5B"/>
    <w:rsid w:val="00E47B20"/>
    <w:rsid w:val="00E51504"/>
    <w:rsid w:val="00E51B36"/>
    <w:rsid w:val="00E52366"/>
    <w:rsid w:val="00E53101"/>
    <w:rsid w:val="00E53138"/>
    <w:rsid w:val="00E53880"/>
    <w:rsid w:val="00E539BA"/>
    <w:rsid w:val="00E53C96"/>
    <w:rsid w:val="00E546A3"/>
    <w:rsid w:val="00E57550"/>
    <w:rsid w:val="00E575C1"/>
    <w:rsid w:val="00E60663"/>
    <w:rsid w:val="00E60737"/>
    <w:rsid w:val="00E611E9"/>
    <w:rsid w:val="00E61A3A"/>
    <w:rsid w:val="00E61DCA"/>
    <w:rsid w:val="00E64259"/>
    <w:rsid w:val="00E66BBC"/>
    <w:rsid w:val="00E71043"/>
    <w:rsid w:val="00E72ECA"/>
    <w:rsid w:val="00E7303D"/>
    <w:rsid w:val="00E737C1"/>
    <w:rsid w:val="00E73996"/>
    <w:rsid w:val="00E743F3"/>
    <w:rsid w:val="00E7540C"/>
    <w:rsid w:val="00E80E05"/>
    <w:rsid w:val="00E80FEE"/>
    <w:rsid w:val="00E81568"/>
    <w:rsid w:val="00E8188E"/>
    <w:rsid w:val="00E82EEE"/>
    <w:rsid w:val="00E83165"/>
    <w:rsid w:val="00E83188"/>
    <w:rsid w:val="00E84102"/>
    <w:rsid w:val="00E85E48"/>
    <w:rsid w:val="00E8637C"/>
    <w:rsid w:val="00E865F9"/>
    <w:rsid w:val="00E86C69"/>
    <w:rsid w:val="00E91833"/>
    <w:rsid w:val="00E91F38"/>
    <w:rsid w:val="00E931A9"/>
    <w:rsid w:val="00E934A3"/>
    <w:rsid w:val="00E941EF"/>
    <w:rsid w:val="00E94F59"/>
    <w:rsid w:val="00E977B9"/>
    <w:rsid w:val="00EA1C3A"/>
    <w:rsid w:val="00EA23DC"/>
    <w:rsid w:val="00EA25A5"/>
    <w:rsid w:val="00EA2895"/>
    <w:rsid w:val="00EA4349"/>
    <w:rsid w:val="00EA65FC"/>
    <w:rsid w:val="00EB11D1"/>
    <w:rsid w:val="00EB1385"/>
    <w:rsid w:val="00EB1936"/>
    <w:rsid w:val="00EB1C1B"/>
    <w:rsid w:val="00EB2170"/>
    <w:rsid w:val="00EB5E40"/>
    <w:rsid w:val="00EB617A"/>
    <w:rsid w:val="00EB6F3D"/>
    <w:rsid w:val="00EC0094"/>
    <w:rsid w:val="00EC10CB"/>
    <w:rsid w:val="00EC16B0"/>
    <w:rsid w:val="00EC32FC"/>
    <w:rsid w:val="00EC35F3"/>
    <w:rsid w:val="00EC3701"/>
    <w:rsid w:val="00EC3C8F"/>
    <w:rsid w:val="00EC45F6"/>
    <w:rsid w:val="00EC66B7"/>
    <w:rsid w:val="00EC743C"/>
    <w:rsid w:val="00EC7AC9"/>
    <w:rsid w:val="00ED110D"/>
    <w:rsid w:val="00ED1D22"/>
    <w:rsid w:val="00ED220A"/>
    <w:rsid w:val="00ED2244"/>
    <w:rsid w:val="00ED358F"/>
    <w:rsid w:val="00ED42B3"/>
    <w:rsid w:val="00ED4615"/>
    <w:rsid w:val="00ED4870"/>
    <w:rsid w:val="00ED57E3"/>
    <w:rsid w:val="00ED7962"/>
    <w:rsid w:val="00EE0B21"/>
    <w:rsid w:val="00EE125F"/>
    <w:rsid w:val="00EE14F2"/>
    <w:rsid w:val="00EE1691"/>
    <w:rsid w:val="00EE69FE"/>
    <w:rsid w:val="00EE77CF"/>
    <w:rsid w:val="00EE7B86"/>
    <w:rsid w:val="00EF1032"/>
    <w:rsid w:val="00EF39E3"/>
    <w:rsid w:val="00EF4376"/>
    <w:rsid w:val="00EF630D"/>
    <w:rsid w:val="00EF6F53"/>
    <w:rsid w:val="00EF74BC"/>
    <w:rsid w:val="00F00108"/>
    <w:rsid w:val="00F02F31"/>
    <w:rsid w:val="00F06435"/>
    <w:rsid w:val="00F075C2"/>
    <w:rsid w:val="00F077AE"/>
    <w:rsid w:val="00F10221"/>
    <w:rsid w:val="00F11779"/>
    <w:rsid w:val="00F14687"/>
    <w:rsid w:val="00F15A14"/>
    <w:rsid w:val="00F16A33"/>
    <w:rsid w:val="00F20ABF"/>
    <w:rsid w:val="00F23A9A"/>
    <w:rsid w:val="00F23D06"/>
    <w:rsid w:val="00F25188"/>
    <w:rsid w:val="00F260AB"/>
    <w:rsid w:val="00F26798"/>
    <w:rsid w:val="00F26EB2"/>
    <w:rsid w:val="00F30771"/>
    <w:rsid w:val="00F30B14"/>
    <w:rsid w:val="00F323BC"/>
    <w:rsid w:val="00F3270E"/>
    <w:rsid w:val="00F32DEF"/>
    <w:rsid w:val="00F33228"/>
    <w:rsid w:val="00F33259"/>
    <w:rsid w:val="00F34665"/>
    <w:rsid w:val="00F34817"/>
    <w:rsid w:val="00F379D6"/>
    <w:rsid w:val="00F40752"/>
    <w:rsid w:val="00F42899"/>
    <w:rsid w:val="00F43AEA"/>
    <w:rsid w:val="00F43D87"/>
    <w:rsid w:val="00F4406D"/>
    <w:rsid w:val="00F4461D"/>
    <w:rsid w:val="00F448A5"/>
    <w:rsid w:val="00F46591"/>
    <w:rsid w:val="00F472D6"/>
    <w:rsid w:val="00F538E3"/>
    <w:rsid w:val="00F54DA3"/>
    <w:rsid w:val="00F5531D"/>
    <w:rsid w:val="00F56435"/>
    <w:rsid w:val="00F617F9"/>
    <w:rsid w:val="00F63A6D"/>
    <w:rsid w:val="00F63BA3"/>
    <w:rsid w:val="00F63ED1"/>
    <w:rsid w:val="00F651BB"/>
    <w:rsid w:val="00F65A2D"/>
    <w:rsid w:val="00F66B50"/>
    <w:rsid w:val="00F677B6"/>
    <w:rsid w:val="00F70A38"/>
    <w:rsid w:val="00F715BC"/>
    <w:rsid w:val="00F7286A"/>
    <w:rsid w:val="00F73F8A"/>
    <w:rsid w:val="00F773ED"/>
    <w:rsid w:val="00F77926"/>
    <w:rsid w:val="00F77A47"/>
    <w:rsid w:val="00F80663"/>
    <w:rsid w:val="00F81426"/>
    <w:rsid w:val="00F82BC9"/>
    <w:rsid w:val="00F83E53"/>
    <w:rsid w:val="00F83F3F"/>
    <w:rsid w:val="00F84D52"/>
    <w:rsid w:val="00F85161"/>
    <w:rsid w:val="00F85CEB"/>
    <w:rsid w:val="00F8663B"/>
    <w:rsid w:val="00F86EE5"/>
    <w:rsid w:val="00F876B4"/>
    <w:rsid w:val="00F87CF7"/>
    <w:rsid w:val="00F87D0F"/>
    <w:rsid w:val="00F907CF"/>
    <w:rsid w:val="00F90E6D"/>
    <w:rsid w:val="00F916C1"/>
    <w:rsid w:val="00F91A9C"/>
    <w:rsid w:val="00F92331"/>
    <w:rsid w:val="00F927F0"/>
    <w:rsid w:val="00F93881"/>
    <w:rsid w:val="00F94647"/>
    <w:rsid w:val="00F94B3B"/>
    <w:rsid w:val="00F968B6"/>
    <w:rsid w:val="00FA01C0"/>
    <w:rsid w:val="00FA07AA"/>
    <w:rsid w:val="00FA07B9"/>
    <w:rsid w:val="00FA0FA8"/>
    <w:rsid w:val="00FA1672"/>
    <w:rsid w:val="00FA2CCD"/>
    <w:rsid w:val="00FA5150"/>
    <w:rsid w:val="00FA54C9"/>
    <w:rsid w:val="00FA593A"/>
    <w:rsid w:val="00FA5A7E"/>
    <w:rsid w:val="00FA70D0"/>
    <w:rsid w:val="00FB0A17"/>
    <w:rsid w:val="00FB1E18"/>
    <w:rsid w:val="00FB256C"/>
    <w:rsid w:val="00FB28B7"/>
    <w:rsid w:val="00FB2FE8"/>
    <w:rsid w:val="00FB3B5C"/>
    <w:rsid w:val="00FB4D6E"/>
    <w:rsid w:val="00FB4D6F"/>
    <w:rsid w:val="00FB4E7C"/>
    <w:rsid w:val="00FB4EC5"/>
    <w:rsid w:val="00FB4ED9"/>
    <w:rsid w:val="00FB5E12"/>
    <w:rsid w:val="00FB6A8F"/>
    <w:rsid w:val="00FC1202"/>
    <w:rsid w:val="00FC1424"/>
    <w:rsid w:val="00FC2067"/>
    <w:rsid w:val="00FC29EE"/>
    <w:rsid w:val="00FC2F55"/>
    <w:rsid w:val="00FC4B44"/>
    <w:rsid w:val="00FC4CA6"/>
    <w:rsid w:val="00FC60AD"/>
    <w:rsid w:val="00FC6A56"/>
    <w:rsid w:val="00FC7A0F"/>
    <w:rsid w:val="00FC7A98"/>
    <w:rsid w:val="00FD09B4"/>
    <w:rsid w:val="00FD1636"/>
    <w:rsid w:val="00FD2563"/>
    <w:rsid w:val="00FD2E38"/>
    <w:rsid w:val="00FD390F"/>
    <w:rsid w:val="00FD435D"/>
    <w:rsid w:val="00FD6D3E"/>
    <w:rsid w:val="00FE0528"/>
    <w:rsid w:val="00FE0FEB"/>
    <w:rsid w:val="00FE1968"/>
    <w:rsid w:val="00FE20E6"/>
    <w:rsid w:val="00FE388C"/>
    <w:rsid w:val="00FE46D2"/>
    <w:rsid w:val="00FE7FC3"/>
    <w:rsid w:val="00FF0680"/>
    <w:rsid w:val="00FF0D18"/>
    <w:rsid w:val="00FF1490"/>
    <w:rsid w:val="00FF1FE3"/>
    <w:rsid w:val="00FF3F54"/>
    <w:rsid w:val="00FF48CC"/>
    <w:rsid w:val="00FF5275"/>
    <w:rsid w:val="00FF52B6"/>
    <w:rsid w:val="01339D49"/>
    <w:rsid w:val="01390B2E"/>
    <w:rsid w:val="01AE1841"/>
    <w:rsid w:val="025D9E30"/>
    <w:rsid w:val="02C67654"/>
    <w:rsid w:val="033DCACE"/>
    <w:rsid w:val="03983AE3"/>
    <w:rsid w:val="03DB478B"/>
    <w:rsid w:val="04B13A90"/>
    <w:rsid w:val="04B4D02B"/>
    <w:rsid w:val="052AD519"/>
    <w:rsid w:val="05D775E1"/>
    <w:rsid w:val="0733A307"/>
    <w:rsid w:val="0821DD2F"/>
    <w:rsid w:val="09269395"/>
    <w:rsid w:val="0A8AF241"/>
    <w:rsid w:val="0C8EC3DE"/>
    <w:rsid w:val="0CF7E90C"/>
    <w:rsid w:val="0E44443C"/>
    <w:rsid w:val="0F32CFE7"/>
    <w:rsid w:val="0F7706E4"/>
    <w:rsid w:val="0FA12FDF"/>
    <w:rsid w:val="0FB8546C"/>
    <w:rsid w:val="0FCD6779"/>
    <w:rsid w:val="1003779C"/>
    <w:rsid w:val="116F1132"/>
    <w:rsid w:val="129FE8E7"/>
    <w:rsid w:val="12A92EDF"/>
    <w:rsid w:val="12E5984D"/>
    <w:rsid w:val="13337444"/>
    <w:rsid w:val="1365BE31"/>
    <w:rsid w:val="13DDD56D"/>
    <w:rsid w:val="14095B60"/>
    <w:rsid w:val="147AFB38"/>
    <w:rsid w:val="150EA129"/>
    <w:rsid w:val="164E1C1D"/>
    <w:rsid w:val="1683CDE8"/>
    <w:rsid w:val="16B3BA5E"/>
    <w:rsid w:val="174E6A4F"/>
    <w:rsid w:val="17A4E247"/>
    <w:rsid w:val="18388E29"/>
    <w:rsid w:val="19A2F73E"/>
    <w:rsid w:val="19EB8C64"/>
    <w:rsid w:val="1A87163B"/>
    <w:rsid w:val="1AE93C52"/>
    <w:rsid w:val="1B0108F8"/>
    <w:rsid w:val="1C4E7E3E"/>
    <w:rsid w:val="1CC963A8"/>
    <w:rsid w:val="1CF61291"/>
    <w:rsid w:val="1D7E3B32"/>
    <w:rsid w:val="1DFDF44B"/>
    <w:rsid w:val="1E8C3E6E"/>
    <w:rsid w:val="1EA41F0D"/>
    <w:rsid w:val="1EBE8439"/>
    <w:rsid w:val="2011D97F"/>
    <w:rsid w:val="20374FB5"/>
    <w:rsid w:val="21437666"/>
    <w:rsid w:val="23C8612E"/>
    <w:rsid w:val="24BD5E99"/>
    <w:rsid w:val="24ECD798"/>
    <w:rsid w:val="2591A20E"/>
    <w:rsid w:val="277F5CB7"/>
    <w:rsid w:val="28D43249"/>
    <w:rsid w:val="2AA00E5F"/>
    <w:rsid w:val="2B5BE134"/>
    <w:rsid w:val="2B78A588"/>
    <w:rsid w:val="2C99EEE1"/>
    <w:rsid w:val="2D5609A8"/>
    <w:rsid w:val="2D82C699"/>
    <w:rsid w:val="2E88C979"/>
    <w:rsid w:val="2EC29F2F"/>
    <w:rsid w:val="2F58F68B"/>
    <w:rsid w:val="2F8B7C5A"/>
    <w:rsid w:val="2FA688AB"/>
    <w:rsid w:val="2FE7F38A"/>
    <w:rsid w:val="3069F52E"/>
    <w:rsid w:val="30884F9D"/>
    <w:rsid w:val="31092C18"/>
    <w:rsid w:val="31E4C41F"/>
    <w:rsid w:val="33566BAF"/>
    <w:rsid w:val="34279CAF"/>
    <w:rsid w:val="3452EDF9"/>
    <w:rsid w:val="34A3A53A"/>
    <w:rsid w:val="355539C1"/>
    <w:rsid w:val="3575887E"/>
    <w:rsid w:val="35D8CB98"/>
    <w:rsid w:val="36F9676C"/>
    <w:rsid w:val="37020E61"/>
    <w:rsid w:val="372BF316"/>
    <w:rsid w:val="376567B5"/>
    <w:rsid w:val="384F8113"/>
    <w:rsid w:val="3965937E"/>
    <w:rsid w:val="39907F25"/>
    <w:rsid w:val="3A681DDE"/>
    <w:rsid w:val="3CB83467"/>
    <w:rsid w:val="3D3858FB"/>
    <w:rsid w:val="3DD02BB2"/>
    <w:rsid w:val="3DF7E976"/>
    <w:rsid w:val="3E8CF9CF"/>
    <w:rsid w:val="3F727590"/>
    <w:rsid w:val="410D3C0F"/>
    <w:rsid w:val="418C3692"/>
    <w:rsid w:val="44CEF891"/>
    <w:rsid w:val="44CFBA16"/>
    <w:rsid w:val="45B8A846"/>
    <w:rsid w:val="46B31FC5"/>
    <w:rsid w:val="46FB98A4"/>
    <w:rsid w:val="47A42AB6"/>
    <w:rsid w:val="48E060A8"/>
    <w:rsid w:val="4973A39A"/>
    <w:rsid w:val="49F9CD25"/>
    <w:rsid w:val="4A330022"/>
    <w:rsid w:val="4B97ABF8"/>
    <w:rsid w:val="4D1B3F7E"/>
    <w:rsid w:val="4D9D262C"/>
    <w:rsid w:val="4DCB6F57"/>
    <w:rsid w:val="4FDF9C35"/>
    <w:rsid w:val="516DB60F"/>
    <w:rsid w:val="53ED9E62"/>
    <w:rsid w:val="54AB893E"/>
    <w:rsid w:val="5574BC89"/>
    <w:rsid w:val="562D6747"/>
    <w:rsid w:val="56DE874E"/>
    <w:rsid w:val="58676C77"/>
    <w:rsid w:val="5ACBFF91"/>
    <w:rsid w:val="5B597769"/>
    <w:rsid w:val="5C368B3A"/>
    <w:rsid w:val="5DA642F5"/>
    <w:rsid w:val="5DD2FC35"/>
    <w:rsid w:val="5EEAB92A"/>
    <w:rsid w:val="605953D9"/>
    <w:rsid w:val="61665724"/>
    <w:rsid w:val="616A14D5"/>
    <w:rsid w:val="6270F79E"/>
    <w:rsid w:val="63C08F8D"/>
    <w:rsid w:val="658D7F94"/>
    <w:rsid w:val="6619F469"/>
    <w:rsid w:val="670EBC2F"/>
    <w:rsid w:val="678466ED"/>
    <w:rsid w:val="67B12A1F"/>
    <w:rsid w:val="6831BB10"/>
    <w:rsid w:val="68AEBB08"/>
    <w:rsid w:val="6986502C"/>
    <w:rsid w:val="6A00747E"/>
    <w:rsid w:val="6C245ED4"/>
    <w:rsid w:val="6C52DE6D"/>
    <w:rsid w:val="6CD3BF59"/>
    <w:rsid w:val="6CE0EEE3"/>
    <w:rsid w:val="6D4418B3"/>
    <w:rsid w:val="6E02E099"/>
    <w:rsid w:val="6F465575"/>
    <w:rsid w:val="6FE1B1F8"/>
    <w:rsid w:val="70580DBF"/>
    <w:rsid w:val="70AA9F88"/>
    <w:rsid w:val="7166ABE4"/>
    <w:rsid w:val="7189492C"/>
    <w:rsid w:val="726979BA"/>
    <w:rsid w:val="72A2B63C"/>
    <w:rsid w:val="72E5C3FF"/>
    <w:rsid w:val="72FA9735"/>
    <w:rsid w:val="7371E231"/>
    <w:rsid w:val="738DE11E"/>
    <w:rsid w:val="74669183"/>
    <w:rsid w:val="74E1EF14"/>
    <w:rsid w:val="76340CCB"/>
    <w:rsid w:val="76CA7256"/>
    <w:rsid w:val="7738A86F"/>
    <w:rsid w:val="77C220BC"/>
    <w:rsid w:val="79245BC0"/>
    <w:rsid w:val="7A15CC85"/>
    <w:rsid w:val="7AEF70E2"/>
    <w:rsid w:val="7B9273B3"/>
    <w:rsid w:val="7B96D2EE"/>
    <w:rsid w:val="7BCF854F"/>
    <w:rsid w:val="7C7AA5D9"/>
    <w:rsid w:val="7CCC792A"/>
    <w:rsid w:val="7D450657"/>
    <w:rsid w:val="7E7D73EE"/>
    <w:rsid w:val="7ECD25FA"/>
    <w:rsid w:val="7F58CC8E"/>
    <w:rsid w:val="7FBE7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qFormat="1"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qFormat="1"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qFormat="1" w:uiPriority="99" w:name="Closing"/>
    <w:lsdException w:uiPriority="99" w:name="Signature"/>
    <w:lsdException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iPriority="99" w:name="Date"/>
    <w:lsdException w:qFormat="1" w:uiPriority="99" w:name="Body Text First Indent"/>
    <w:lsdException w:qFormat="1" w:uiPriority="99" w:name="Body Text First Indent 2"/>
    <w:lsdException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uiPriority="99" w:semiHidden="0" w:name="Hyperlink"/>
    <w:lsdException w:qFormat="1" w:uiPriority="99" w:name="FollowedHyperlink"/>
    <w:lsdException w:qFormat="1" w:uiPriority="22" w:name="Strong"/>
    <w:lsdException w:qFormat="1" w:uiPriority="20" w:semiHidden="0" w:name="Emphasis"/>
    <w:lsdException w:qFormat="1" w:uiPriority="99" w:name="Document Map"/>
    <w:lsdException w:uiPriority="0" w:semiHidden="0" w:name="Plain Text"/>
    <w:lsdException w:qFormat="1" w:uiPriority="99" w:name="E-mail Signature"/>
    <w:lsdException w:uiPriority="99" w:semiHidden="0"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qFormat="1" w:uiPriority="70" w:name="Dark List"/>
    <w:lsdException w:qFormat="1" w:uiPriority="71" w:name="Colorful Shading"/>
    <w:lsdException w:qFormat="1" w:uiPriority="72" w:name="Colorful List"/>
    <w:lsdException w:qFormat="1"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iPriority="34" w:semiHidden="0"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qFormat/>
    <w:uiPriority w:val="0"/>
    <w:pPr>
      <w:spacing w:after="60" w:line="259" w:lineRule="auto"/>
      <w:jc w:val="center"/>
    </w:pPr>
    <w:rPr>
      <w:rFonts w:asciiTheme="minorHAnsi" w:hAnsiTheme="minorHAnsi" w:eastAsiaTheme="minorEastAsia" w:cstheme="minorBidi"/>
      <w:sz w:val="22"/>
      <w:szCs w:val="22"/>
      <w:lang w:val="en-GB" w:eastAsia="en-US" w:bidi="ar-SA"/>
    </w:rPr>
  </w:style>
  <w:style w:type="paragraph" w:styleId="2">
    <w:name w:val="heading 1"/>
    <w:basedOn w:val="1"/>
    <w:link w:val="253"/>
    <w:qFormat/>
    <w:uiPriority w:val="9"/>
    <w:pPr>
      <w:keepNext/>
      <w:keepLines/>
      <w:pBdr>
        <w:top w:val="single" w:color="549E39" w:themeColor="accent1" w:sz="8" w:space="16"/>
        <w:bottom w:val="single" w:color="549E39" w:themeColor="accent1" w:sz="8" w:space="16"/>
      </w:pBdr>
      <w:spacing w:after="0" w:line="240" w:lineRule="auto"/>
      <w:contextualSpacing/>
      <w:outlineLvl w:val="0"/>
    </w:pPr>
    <w:rPr>
      <w:rFonts w:asciiTheme="majorHAnsi" w:hAnsiTheme="majorHAnsi" w:eastAsiaTheme="majorEastAsia" w:cstheme="majorBidi"/>
      <w:caps/>
      <w:sz w:val="44"/>
      <w:szCs w:val="32"/>
    </w:rPr>
  </w:style>
  <w:style w:type="paragraph" w:styleId="3">
    <w:name w:val="heading 2"/>
    <w:basedOn w:val="1"/>
    <w:link w:val="251"/>
    <w:unhideWhenUsed/>
    <w:qFormat/>
    <w:uiPriority w:val="9"/>
    <w:pPr>
      <w:keepNext/>
      <w:keepLines/>
      <w:pBdr>
        <w:top w:val="single" w:color="549E39" w:themeColor="accent1" w:sz="8" w:space="6"/>
        <w:bottom w:val="single" w:color="549E39" w:themeColor="accent1" w:sz="8" w:space="6"/>
      </w:pBdr>
      <w:spacing w:after="360" w:line="240" w:lineRule="auto"/>
      <w:contextualSpacing/>
      <w:outlineLvl w:val="1"/>
    </w:pPr>
    <w:rPr>
      <w:rFonts w:asciiTheme="majorHAnsi" w:hAnsiTheme="majorHAnsi" w:eastAsiaTheme="majorEastAsia" w:cstheme="majorBidi"/>
      <w:caps/>
      <w:sz w:val="26"/>
      <w:szCs w:val="26"/>
    </w:rPr>
  </w:style>
  <w:style w:type="paragraph" w:styleId="4">
    <w:name w:val="heading 3"/>
    <w:basedOn w:val="1"/>
    <w:link w:val="254"/>
    <w:unhideWhenUsed/>
    <w:qFormat/>
    <w:uiPriority w:val="9"/>
    <w:pPr>
      <w:keepNext/>
      <w:keepLines/>
      <w:spacing w:after="0"/>
      <w:contextualSpacing/>
      <w:outlineLvl w:val="2"/>
    </w:pPr>
    <w:rPr>
      <w:rFonts w:asciiTheme="majorHAnsi" w:hAnsiTheme="majorHAnsi" w:eastAsiaTheme="majorEastAsia" w:cstheme="majorBidi"/>
      <w:caps/>
      <w:szCs w:val="24"/>
    </w:rPr>
  </w:style>
  <w:style w:type="paragraph" w:styleId="5">
    <w:name w:val="heading 4"/>
    <w:basedOn w:val="1"/>
    <w:link w:val="255"/>
    <w:unhideWhenUsed/>
    <w:qFormat/>
    <w:uiPriority w:val="9"/>
    <w:pPr>
      <w:keepNext/>
      <w:keepLines/>
      <w:spacing w:before="360" w:after="0"/>
      <w:contextualSpacing/>
      <w:outlineLvl w:val="3"/>
    </w:pPr>
    <w:rPr>
      <w:rFonts w:asciiTheme="majorHAnsi" w:hAnsiTheme="majorHAnsi" w:eastAsiaTheme="majorEastAsia" w:cstheme="majorBidi"/>
      <w:b/>
      <w:iCs/>
      <w:caps/>
    </w:rPr>
  </w:style>
  <w:style w:type="paragraph" w:styleId="6">
    <w:name w:val="heading 5"/>
    <w:basedOn w:val="1"/>
    <w:next w:val="1"/>
    <w:link w:val="256"/>
    <w:unhideWhenUsed/>
    <w:qFormat/>
    <w:uiPriority w:val="9"/>
    <w:pPr>
      <w:keepNext/>
      <w:keepLines/>
      <w:spacing w:after="0"/>
      <w:outlineLvl w:val="4"/>
    </w:pPr>
    <w:rPr>
      <w:rFonts w:asciiTheme="majorHAnsi" w:hAnsiTheme="majorHAnsi" w:eastAsiaTheme="majorEastAsia" w:cstheme="majorBidi"/>
    </w:rPr>
  </w:style>
  <w:style w:type="paragraph" w:styleId="7">
    <w:name w:val="heading 6"/>
    <w:basedOn w:val="1"/>
    <w:next w:val="1"/>
    <w:link w:val="329"/>
    <w:semiHidden/>
    <w:unhideWhenUsed/>
    <w:qFormat/>
    <w:uiPriority w:val="9"/>
    <w:pPr>
      <w:keepNext/>
      <w:keepLines/>
      <w:spacing w:before="40" w:after="0"/>
      <w:outlineLvl w:val="5"/>
    </w:pPr>
    <w:rPr>
      <w:rFonts w:asciiTheme="majorHAnsi" w:hAnsiTheme="majorHAnsi" w:eastAsiaTheme="majorEastAsia" w:cstheme="majorBidi"/>
      <w:color w:val="2A4F1D" w:themeColor="accent1" w:themeShade="80"/>
    </w:rPr>
  </w:style>
  <w:style w:type="paragraph" w:styleId="8">
    <w:name w:val="heading 7"/>
    <w:basedOn w:val="1"/>
    <w:next w:val="1"/>
    <w:link w:val="330"/>
    <w:semiHidden/>
    <w:unhideWhenUsed/>
    <w:qFormat/>
    <w:uiPriority w:val="9"/>
    <w:pPr>
      <w:keepNext/>
      <w:keepLines/>
      <w:spacing w:before="40" w:after="0"/>
      <w:outlineLvl w:val="6"/>
    </w:pPr>
    <w:rPr>
      <w:rFonts w:asciiTheme="majorHAnsi" w:hAnsiTheme="majorHAnsi" w:eastAsiaTheme="majorEastAsia" w:cstheme="majorBidi"/>
      <w:i/>
      <w:iCs/>
      <w:color w:val="2A4F1D" w:themeColor="accent1" w:themeShade="80"/>
    </w:rPr>
  </w:style>
  <w:style w:type="paragraph" w:styleId="9">
    <w:name w:val="heading 8"/>
    <w:basedOn w:val="1"/>
    <w:next w:val="1"/>
    <w:link w:val="331"/>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32"/>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1"/>
    <w:semiHidden/>
    <w:unhideWhenUsed/>
    <w:qFormat/>
    <w:uiPriority w:val="99"/>
    <w:pPr>
      <w:spacing w:after="0" w:line="240" w:lineRule="auto"/>
    </w:pPr>
    <w:rPr>
      <w:rFonts w:ascii="Segoe UI" w:hAnsi="Segoe UI" w:cs="Segoe UI"/>
      <w:szCs w:val="18"/>
    </w:rPr>
  </w:style>
  <w:style w:type="paragraph" w:styleId="14">
    <w:name w:val="Block Text"/>
    <w:basedOn w:val="1"/>
    <w:semiHidden/>
    <w:unhideWhenUsed/>
    <w:qFormat/>
    <w:uiPriority w:val="99"/>
    <w:pPr>
      <w:pBdr>
        <w:top w:val="single" w:color="549E39" w:themeColor="accent1" w:sz="2" w:space="10"/>
        <w:left w:val="single" w:color="549E39" w:themeColor="accent1" w:sz="2" w:space="10"/>
        <w:bottom w:val="single" w:color="549E39" w:themeColor="accent1" w:sz="2" w:space="10"/>
        <w:right w:val="single" w:color="549E39" w:themeColor="accent1" w:sz="2" w:space="10"/>
      </w:pBdr>
      <w:ind w:left="1152" w:right="1152"/>
    </w:pPr>
    <w:rPr>
      <w:i/>
      <w:iCs/>
      <w:color w:val="549E39" w:themeColor="accent1"/>
      <w14:textFill>
        <w14:solidFill>
          <w14:schemeClr w14:val="accent1"/>
        </w14:solidFill>
      </w14:textFill>
    </w:rPr>
  </w:style>
  <w:style w:type="paragraph" w:styleId="15">
    <w:name w:val="Body Text"/>
    <w:basedOn w:val="1"/>
    <w:link w:val="263"/>
    <w:semiHidden/>
    <w:unhideWhenUsed/>
    <w:qFormat/>
    <w:uiPriority w:val="99"/>
    <w:pPr>
      <w:spacing w:after="120"/>
    </w:pPr>
  </w:style>
  <w:style w:type="paragraph" w:styleId="16">
    <w:name w:val="Body Text 2"/>
    <w:basedOn w:val="1"/>
    <w:link w:val="264"/>
    <w:semiHidden/>
    <w:unhideWhenUsed/>
    <w:qFormat/>
    <w:uiPriority w:val="99"/>
    <w:pPr>
      <w:spacing w:after="120" w:line="480" w:lineRule="auto"/>
    </w:pPr>
  </w:style>
  <w:style w:type="paragraph" w:styleId="17">
    <w:name w:val="Body Text 3"/>
    <w:basedOn w:val="1"/>
    <w:link w:val="265"/>
    <w:semiHidden/>
    <w:unhideWhenUsed/>
    <w:qFormat/>
    <w:uiPriority w:val="99"/>
    <w:pPr>
      <w:spacing w:after="120"/>
    </w:pPr>
    <w:rPr>
      <w:szCs w:val="16"/>
    </w:rPr>
  </w:style>
  <w:style w:type="paragraph" w:styleId="18">
    <w:name w:val="Body Text First Indent"/>
    <w:basedOn w:val="15"/>
    <w:link w:val="266"/>
    <w:semiHidden/>
    <w:unhideWhenUsed/>
    <w:qFormat/>
    <w:uiPriority w:val="99"/>
    <w:pPr>
      <w:spacing w:after="60"/>
      <w:ind w:firstLine="360"/>
    </w:pPr>
  </w:style>
  <w:style w:type="paragraph" w:styleId="19">
    <w:name w:val="Body Text Indent"/>
    <w:basedOn w:val="1"/>
    <w:link w:val="267"/>
    <w:semiHidden/>
    <w:unhideWhenUsed/>
    <w:qFormat/>
    <w:uiPriority w:val="99"/>
    <w:pPr>
      <w:spacing w:after="120"/>
      <w:ind w:left="360"/>
    </w:pPr>
  </w:style>
  <w:style w:type="paragraph" w:styleId="20">
    <w:name w:val="Body Text First Indent 2"/>
    <w:basedOn w:val="19"/>
    <w:link w:val="268"/>
    <w:semiHidden/>
    <w:unhideWhenUsed/>
    <w:qFormat/>
    <w:uiPriority w:val="99"/>
    <w:pPr>
      <w:spacing w:after="60"/>
      <w:ind w:firstLine="360"/>
    </w:pPr>
  </w:style>
  <w:style w:type="paragraph" w:styleId="21">
    <w:name w:val="Body Text Indent 2"/>
    <w:basedOn w:val="1"/>
    <w:link w:val="269"/>
    <w:semiHidden/>
    <w:unhideWhenUsed/>
    <w:qFormat/>
    <w:uiPriority w:val="99"/>
    <w:pPr>
      <w:spacing w:after="120" w:line="480" w:lineRule="auto"/>
      <w:ind w:left="360"/>
    </w:pPr>
  </w:style>
  <w:style w:type="paragraph" w:styleId="22">
    <w:name w:val="Body Text Indent 3"/>
    <w:basedOn w:val="1"/>
    <w:link w:val="270"/>
    <w:semiHidden/>
    <w:unhideWhenUsed/>
    <w:qFormat/>
    <w:uiPriority w:val="99"/>
    <w:pPr>
      <w:spacing w:after="120"/>
      <w:ind w:left="360"/>
    </w:pPr>
    <w:rPr>
      <w:szCs w:val="16"/>
    </w:rPr>
  </w:style>
  <w:style w:type="paragraph" w:styleId="23">
    <w:name w:val="caption"/>
    <w:basedOn w:val="1"/>
    <w:next w:val="1"/>
    <w:semiHidden/>
    <w:unhideWhenUsed/>
    <w:qFormat/>
    <w:uiPriority w:val="35"/>
    <w:pPr>
      <w:spacing w:after="200" w:line="240" w:lineRule="auto"/>
    </w:pPr>
    <w:rPr>
      <w:i/>
      <w:iCs/>
      <w:color w:val="455F51" w:themeColor="text2"/>
      <w:szCs w:val="18"/>
      <w14:textFill>
        <w14:solidFill>
          <w14:schemeClr w14:val="tx2"/>
        </w14:solidFill>
      </w14:textFill>
    </w:rPr>
  </w:style>
  <w:style w:type="paragraph" w:styleId="24">
    <w:name w:val="Closing"/>
    <w:basedOn w:val="1"/>
    <w:link w:val="272"/>
    <w:semiHidden/>
    <w:unhideWhenUsed/>
    <w:qFormat/>
    <w:uiPriority w:val="99"/>
    <w:pPr>
      <w:spacing w:after="0" w:line="240" w:lineRule="auto"/>
      <w:ind w:left="4320"/>
    </w:pPr>
  </w:style>
  <w:style w:type="character" w:styleId="25">
    <w:name w:val="annotation reference"/>
    <w:basedOn w:val="11"/>
    <w:semiHidden/>
    <w:unhideWhenUsed/>
    <w:qFormat/>
    <w:uiPriority w:val="99"/>
    <w:rPr>
      <w:sz w:val="22"/>
      <w:szCs w:val="16"/>
    </w:rPr>
  </w:style>
  <w:style w:type="paragraph" w:styleId="26">
    <w:name w:val="annotation text"/>
    <w:basedOn w:val="1"/>
    <w:link w:val="273"/>
    <w:semiHidden/>
    <w:unhideWhenUsed/>
    <w:qFormat/>
    <w:uiPriority w:val="99"/>
    <w:pPr>
      <w:spacing w:line="240" w:lineRule="auto"/>
    </w:pPr>
    <w:rPr>
      <w:szCs w:val="20"/>
    </w:rPr>
  </w:style>
  <w:style w:type="paragraph" w:styleId="27">
    <w:name w:val="annotation subject"/>
    <w:basedOn w:val="26"/>
    <w:next w:val="26"/>
    <w:link w:val="274"/>
    <w:semiHidden/>
    <w:unhideWhenUsed/>
    <w:qFormat/>
    <w:uiPriority w:val="99"/>
    <w:rPr>
      <w:b/>
      <w:bCs/>
    </w:rPr>
  </w:style>
  <w:style w:type="paragraph" w:styleId="28">
    <w:name w:val="Date"/>
    <w:basedOn w:val="1"/>
    <w:next w:val="1"/>
    <w:link w:val="275"/>
    <w:semiHidden/>
    <w:unhideWhenUsed/>
    <w:qFormat/>
    <w:uiPriority w:val="99"/>
  </w:style>
  <w:style w:type="paragraph" w:styleId="29">
    <w:name w:val="Document Map"/>
    <w:basedOn w:val="1"/>
    <w:link w:val="276"/>
    <w:semiHidden/>
    <w:unhideWhenUsed/>
    <w:qFormat/>
    <w:uiPriority w:val="99"/>
    <w:pPr>
      <w:spacing w:after="0" w:line="240" w:lineRule="auto"/>
    </w:pPr>
    <w:rPr>
      <w:rFonts w:ascii="Segoe UI" w:hAnsi="Segoe UI" w:cs="Segoe UI"/>
      <w:szCs w:val="16"/>
    </w:rPr>
  </w:style>
  <w:style w:type="paragraph" w:styleId="30">
    <w:name w:val="E-mail Signature"/>
    <w:basedOn w:val="1"/>
    <w:link w:val="277"/>
    <w:semiHidden/>
    <w:unhideWhenUsed/>
    <w:qFormat/>
    <w:uiPriority w:val="99"/>
    <w:pPr>
      <w:spacing w:after="0" w:line="240" w:lineRule="auto"/>
    </w:pPr>
  </w:style>
  <w:style w:type="character" w:styleId="31">
    <w:name w:val="Emphasis"/>
    <w:basedOn w:val="11"/>
    <w:unhideWhenUsed/>
    <w:qFormat/>
    <w:uiPriority w:val="20"/>
    <w:rPr>
      <w:i/>
      <w:iCs/>
    </w:rPr>
  </w:style>
  <w:style w:type="character" w:styleId="32">
    <w:name w:val="endnote reference"/>
    <w:basedOn w:val="11"/>
    <w:semiHidden/>
    <w:unhideWhenUsed/>
    <w:qFormat/>
    <w:uiPriority w:val="99"/>
    <w:rPr>
      <w:vertAlign w:val="superscript"/>
    </w:rPr>
  </w:style>
  <w:style w:type="paragraph" w:styleId="33">
    <w:name w:val="endnote text"/>
    <w:basedOn w:val="1"/>
    <w:link w:val="278"/>
    <w:semiHidden/>
    <w:unhideWhenUsed/>
    <w:qFormat/>
    <w:uiPriority w:val="99"/>
    <w:pPr>
      <w:spacing w:after="0" w:line="240" w:lineRule="auto"/>
    </w:pPr>
    <w:rPr>
      <w:szCs w:val="20"/>
    </w:rPr>
  </w:style>
  <w:style w:type="paragraph" w:styleId="34">
    <w:name w:val="envelope address"/>
    <w:basedOn w:val="1"/>
    <w:semiHidden/>
    <w:unhideWhenUsed/>
    <w:uiPriority w:val="99"/>
    <w:pPr>
      <w:framePr w:w="7920" w:h="1980" w:hRule="exact" w:hSpace="180" w:wrap="auto" w:vAnchor="margin" w:hAnchor="page" w:xAlign="center" w:yAlign="bottom"/>
      <w:spacing w:after="0" w:line="240" w:lineRule="auto"/>
      <w:ind w:left="2880"/>
    </w:pPr>
    <w:rPr>
      <w:rFonts w:asciiTheme="majorHAnsi" w:hAnsiTheme="majorHAnsi" w:eastAsiaTheme="majorEastAsia" w:cstheme="majorBidi"/>
      <w:sz w:val="24"/>
      <w:szCs w:val="24"/>
    </w:rPr>
  </w:style>
  <w:style w:type="paragraph" w:styleId="35">
    <w:name w:val="envelope return"/>
    <w:basedOn w:val="1"/>
    <w:semiHidden/>
    <w:unhideWhenUsed/>
    <w:qFormat/>
    <w:uiPriority w:val="99"/>
    <w:pPr>
      <w:spacing w:after="0" w:line="240" w:lineRule="auto"/>
    </w:pPr>
    <w:rPr>
      <w:rFonts w:asciiTheme="majorHAnsi" w:hAnsiTheme="majorHAnsi" w:eastAsiaTheme="majorEastAsia" w:cstheme="majorBidi"/>
      <w:szCs w:val="20"/>
    </w:rPr>
  </w:style>
  <w:style w:type="character" w:styleId="36">
    <w:name w:val="FollowedHyperlink"/>
    <w:basedOn w:val="11"/>
    <w:semiHidden/>
    <w:unhideWhenUsed/>
    <w:qFormat/>
    <w:uiPriority w:val="99"/>
    <w:rPr>
      <w:color w:val="BA6906" w:themeColor="followedHyperlink"/>
      <w:u w:val="single"/>
      <w14:textFill>
        <w14:solidFill>
          <w14:schemeClr w14:val="folHlink"/>
        </w14:solidFill>
      </w14:textFill>
    </w:rPr>
  </w:style>
  <w:style w:type="paragraph" w:styleId="37">
    <w:name w:val="footer"/>
    <w:basedOn w:val="1"/>
    <w:link w:val="250"/>
    <w:unhideWhenUsed/>
    <w:qFormat/>
    <w:uiPriority w:val="99"/>
    <w:pPr>
      <w:spacing w:after="0" w:line="240" w:lineRule="auto"/>
      <w:ind w:right="-331"/>
      <w:jc w:val="right"/>
    </w:pPr>
  </w:style>
  <w:style w:type="character" w:styleId="38">
    <w:name w:val="footnote reference"/>
    <w:basedOn w:val="11"/>
    <w:semiHidden/>
    <w:unhideWhenUsed/>
    <w:qFormat/>
    <w:uiPriority w:val="99"/>
    <w:rPr>
      <w:vertAlign w:val="superscript"/>
    </w:rPr>
  </w:style>
  <w:style w:type="paragraph" w:styleId="39">
    <w:name w:val="footnote text"/>
    <w:basedOn w:val="1"/>
    <w:link w:val="279"/>
    <w:semiHidden/>
    <w:unhideWhenUsed/>
    <w:qFormat/>
    <w:uiPriority w:val="99"/>
    <w:pPr>
      <w:spacing w:after="0" w:line="240" w:lineRule="auto"/>
    </w:pPr>
    <w:rPr>
      <w:szCs w:val="20"/>
    </w:rPr>
  </w:style>
  <w:style w:type="paragraph" w:styleId="40">
    <w:name w:val="header"/>
    <w:basedOn w:val="1"/>
    <w:link w:val="249"/>
    <w:unhideWhenUsed/>
    <w:qFormat/>
    <w:uiPriority w:val="99"/>
    <w:pPr>
      <w:spacing w:after="0" w:line="240" w:lineRule="auto"/>
    </w:pPr>
  </w:style>
  <w:style w:type="character" w:styleId="41">
    <w:name w:val="HTML Acronym"/>
    <w:basedOn w:val="11"/>
    <w:semiHidden/>
    <w:unhideWhenUsed/>
    <w:uiPriority w:val="99"/>
  </w:style>
  <w:style w:type="paragraph" w:styleId="42">
    <w:name w:val="HTML Address"/>
    <w:basedOn w:val="1"/>
    <w:link w:val="333"/>
    <w:semiHidden/>
    <w:unhideWhenUsed/>
    <w:uiPriority w:val="99"/>
    <w:pPr>
      <w:spacing w:after="0" w:line="240" w:lineRule="auto"/>
    </w:pPr>
    <w:rPr>
      <w:i/>
      <w:iCs/>
    </w:rPr>
  </w:style>
  <w:style w:type="character" w:styleId="43">
    <w:name w:val="HTML Cite"/>
    <w:basedOn w:val="11"/>
    <w:unhideWhenUsed/>
    <w:uiPriority w:val="99"/>
    <w:rPr>
      <w:i/>
      <w:iCs/>
    </w:rPr>
  </w:style>
  <w:style w:type="character" w:styleId="44">
    <w:name w:val="HTML Code"/>
    <w:basedOn w:val="11"/>
    <w:semiHidden/>
    <w:unhideWhenUsed/>
    <w:uiPriority w:val="99"/>
    <w:rPr>
      <w:rFonts w:ascii="Consolas" w:hAnsi="Consolas"/>
      <w:sz w:val="22"/>
      <w:szCs w:val="20"/>
    </w:rPr>
  </w:style>
  <w:style w:type="character" w:styleId="45">
    <w:name w:val="HTML Definition"/>
    <w:basedOn w:val="11"/>
    <w:semiHidden/>
    <w:unhideWhenUsed/>
    <w:uiPriority w:val="99"/>
    <w:rPr>
      <w:i/>
      <w:iCs/>
    </w:rPr>
  </w:style>
  <w:style w:type="character" w:styleId="46">
    <w:name w:val="HTML Keyboard"/>
    <w:basedOn w:val="11"/>
    <w:semiHidden/>
    <w:unhideWhenUsed/>
    <w:uiPriority w:val="99"/>
    <w:rPr>
      <w:rFonts w:ascii="Consolas" w:hAnsi="Consolas"/>
      <w:sz w:val="22"/>
      <w:szCs w:val="20"/>
    </w:rPr>
  </w:style>
  <w:style w:type="paragraph" w:styleId="47">
    <w:name w:val="HTML Preformatted"/>
    <w:basedOn w:val="1"/>
    <w:link w:val="334"/>
    <w:semiHidden/>
    <w:unhideWhenUsed/>
    <w:uiPriority w:val="99"/>
    <w:pPr>
      <w:spacing w:after="0" w:line="240" w:lineRule="auto"/>
    </w:pPr>
    <w:rPr>
      <w:rFonts w:ascii="Consolas" w:hAnsi="Consolas"/>
      <w:szCs w:val="20"/>
    </w:rPr>
  </w:style>
  <w:style w:type="character" w:styleId="48">
    <w:name w:val="HTML Sample"/>
    <w:basedOn w:val="11"/>
    <w:semiHidden/>
    <w:unhideWhenUsed/>
    <w:uiPriority w:val="99"/>
    <w:rPr>
      <w:rFonts w:ascii="Consolas" w:hAnsi="Consolas"/>
      <w:sz w:val="24"/>
      <w:szCs w:val="24"/>
    </w:rPr>
  </w:style>
  <w:style w:type="character" w:styleId="49">
    <w:name w:val="HTML Typewriter"/>
    <w:basedOn w:val="11"/>
    <w:semiHidden/>
    <w:unhideWhenUsed/>
    <w:uiPriority w:val="99"/>
    <w:rPr>
      <w:rFonts w:ascii="Consolas" w:hAnsi="Consolas"/>
      <w:sz w:val="22"/>
      <w:szCs w:val="20"/>
    </w:rPr>
  </w:style>
  <w:style w:type="character" w:styleId="50">
    <w:name w:val="HTML Variable"/>
    <w:basedOn w:val="11"/>
    <w:semiHidden/>
    <w:unhideWhenUsed/>
    <w:uiPriority w:val="99"/>
    <w:rPr>
      <w:i/>
      <w:iCs/>
    </w:rPr>
  </w:style>
  <w:style w:type="character" w:styleId="51">
    <w:name w:val="Hyperlink"/>
    <w:basedOn w:val="11"/>
    <w:unhideWhenUsed/>
    <w:uiPriority w:val="99"/>
    <w:rPr>
      <w:color w:val="6B9F25" w:themeColor="hyperlink"/>
      <w:u w:val="single"/>
      <w14:textFill>
        <w14:solidFill>
          <w14:schemeClr w14:val="hlink"/>
        </w14:solidFill>
      </w14:textFill>
    </w:rPr>
  </w:style>
  <w:style w:type="paragraph" w:styleId="52">
    <w:name w:val="index 1"/>
    <w:basedOn w:val="1"/>
    <w:next w:val="1"/>
    <w:autoRedefine/>
    <w:semiHidden/>
    <w:unhideWhenUsed/>
    <w:uiPriority w:val="99"/>
    <w:pPr>
      <w:spacing w:after="0" w:line="240" w:lineRule="auto"/>
      <w:ind w:left="220" w:hanging="220"/>
    </w:pPr>
  </w:style>
  <w:style w:type="paragraph" w:styleId="53">
    <w:name w:val="index 2"/>
    <w:basedOn w:val="1"/>
    <w:next w:val="1"/>
    <w:autoRedefine/>
    <w:semiHidden/>
    <w:unhideWhenUsed/>
    <w:uiPriority w:val="99"/>
    <w:pPr>
      <w:spacing w:after="0" w:line="240" w:lineRule="auto"/>
      <w:ind w:left="440" w:hanging="220"/>
    </w:pPr>
  </w:style>
  <w:style w:type="paragraph" w:styleId="54">
    <w:name w:val="index 3"/>
    <w:basedOn w:val="1"/>
    <w:next w:val="1"/>
    <w:autoRedefine/>
    <w:semiHidden/>
    <w:unhideWhenUsed/>
    <w:uiPriority w:val="99"/>
    <w:pPr>
      <w:spacing w:after="0" w:line="240" w:lineRule="auto"/>
      <w:ind w:left="660" w:hanging="220"/>
    </w:pPr>
  </w:style>
  <w:style w:type="paragraph" w:styleId="55">
    <w:name w:val="index 4"/>
    <w:basedOn w:val="1"/>
    <w:next w:val="1"/>
    <w:autoRedefine/>
    <w:semiHidden/>
    <w:unhideWhenUsed/>
    <w:uiPriority w:val="99"/>
    <w:pPr>
      <w:spacing w:after="0" w:line="240" w:lineRule="auto"/>
      <w:ind w:left="880" w:hanging="220"/>
    </w:pPr>
  </w:style>
  <w:style w:type="paragraph" w:styleId="56">
    <w:name w:val="index 5"/>
    <w:basedOn w:val="1"/>
    <w:next w:val="1"/>
    <w:autoRedefine/>
    <w:semiHidden/>
    <w:unhideWhenUsed/>
    <w:uiPriority w:val="99"/>
    <w:pPr>
      <w:spacing w:after="0" w:line="240" w:lineRule="auto"/>
      <w:ind w:left="1100" w:hanging="220"/>
    </w:pPr>
  </w:style>
  <w:style w:type="paragraph" w:styleId="57">
    <w:name w:val="index 6"/>
    <w:basedOn w:val="1"/>
    <w:next w:val="1"/>
    <w:autoRedefine/>
    <w:semiHidden/>
    <w:unhideWhenUsed/>
    <w:uiPriority w:val="99"/>
    <w:pPr>
      <w:spacing w:after="0" w:line="240" w:lineRule="auto"/>
      <w:ind w:left="1320" w:hanging="220"/>
    </w:pPr>
  </w:style>
  <w:style w:type="paragraph" w:styleId="58">
    <w:name w:val="index 7"/>
    <w:basedOn w:val="1"/>
    <w:next w:val="1"/>
    <w:autoRedefine/>
    <w:semiHidden/>
    <w:unhideWhenUsed/>
    <w:uiPriority w:val="99"/>
    <w:pPr>
      <w:spacing w:after="0" w:line="240" w:lineRule="auto"/>
      <w:ind w:left="1540" w:hanging="220"/>
    </w:pPr>
  </w:style>
  <w:style w:type="paragraph" w:styleId="59">
    <w:name w:val="index 8"/>
    <w:basedOn w:val="1"/>
    <w:next w:val="1"/>
    <w:autoRedefine/>
    <w:semiHidden/>
    <w:unhideWhenUsed/>
    <w:uiPriority w:val="99"/>
    <w:pPr>
      <w:spacing w:after="0" w:line="240" w:lineRule="auto"/>
      <w:ind w:left="1760" w:hanging="220"/>
    </w:pPr>
  </w:style>
  <w:style w:type="paragraph" w:styleId="60">
    <w:name w:val="index 9"/>
    <w:basedOn w:val="1"/>
    <w:next w:val="1"/>
    <w:autoRedefine/>
    <w:semiHidden/>
    <w:unhideWhenUsed/>
    <w:uiPriority w:val="99"/>
    <w:pPr>
      <w:spacing w:after="0" w:line="240" w:lineRule="auto"/>
      <w:ind w:left="1980" w:hanging="220"/>
    </w:pPr>
  </w:style>
  <w:style w:type="paragraph" w:styleId="61">
    <w:name w:val="index heading"/>
    <w:basedOn w:val="1"/>
    <w:next w:val="52"/>
    <w:semiHidden/>
    <w:unhideWhenUsed/>
    <w:uiPriority w:val="99"/>
    <w:rPr>
      <w:rFonts w:asciiTheme="majorHAnsi" w:hAnsiTheme="majorHAnsi" w:eastAsiaTheme="majorEastAsia" w:cstheme="majorBidi"/>
      <w:b/>
      <w:bCs/>
    </w:rPr>
  </w:style>
  <w:style w:type="character" w:styleId="62">
    <w:name w:val="line number"/>
    <w:basedOn w:val="11"/>
    <w:semiHidden/>
    <w:unhideWhenUsed/>
    <w:uiPriority w:val="99"/>
  </w:style>
  <w:style w:type="paragraph" w:styleId="63">
    <w:name w:val="List"/>
    <w:basedOn w:val="1"/>
    <w:semiHidden/>
    <w:unhideWhenUsed/>
    <w:uiPriority w:val="99"/>
    <w:pPr>
      <w:ind w:left="360" w:hanging="360"/>
      <w:contextualSpacing/>
    </w:pPr>
  </w:style>
  <w:style w:type="paragraph" w:styleId="64">
    <w:name w:val="List 2"/>
    <w:basedOn w:val="1"/>
    <w:semiHidden/>
    <w:unhideWhenUsed/>
    <w:uiPriority w:val="99"/>
    <w:pPr>
      <w:ind w:left="720" w:hanging="360"/>
      <w:contextualSpacing/>
    </w:pPr>
  </w:style>
  <w:style w:type="paragraph" w:styleId="65">
    <w:name w:val="List 3"/>
    <w:basedOn w:val="1"/>
    <w:semiHidden/>
    <w:unhideWhenUsed/>
    <w:uiPriority w:val="99"/>
    <w:pPr>
      <w:ind w:left="1080" w:hanging="360"/>
      <w:contextualSpacing/>
    </w:pPr>
  </w:style>
  <w:style w:type="paragraph" w:styleId="66">
    <w:name w:val="List 4"/>
    <w:basedOn w:val="1"/>
    <w:semiHidden/>
    <w:unhideWhenUsed/>
    <w:uiPriority w:val="99"/>
    <w:pPr>
      <w:ind w:left="1440" w:hanging="360"/>
      <w:contextualSpacing/>
    </w:pPr>
  </w:style>
  <w:style w:type="paragraph" w:styleId="67">
    <w:name w:val="List 5"/>
    <w:basedOn w:val="1"/>
    <w:semiHidden/>
    <w:unhideWhenUsed/>
    <w:uiPriority w:val="99"/>
    <w:pPr>
      <w:ind w:left="1800" w:hanging="360"/>
      <w:contextualSpacing/>
    </w:pPr>
  </w:style>
  <w:style w:type="paragraph" w:styleId="68">
    <w:name w:val="List Bullet"/>
    <w:basedOn w:val="1"/>
    <w:unhideWhenUsed/>
    <w:qFormat/>
    <w:uiPriority w:val="0"/>
    <w:pPr>
      <w:numPr>
        <w:ilvl w:val="0"/>
        <w:numId w:val="1"/>
      </w:numPr>
      <w:contextualSpacing/>
    </w:pPr>
  </w:style>
  <w:style w:type="paragraph" w:styleId="69">
    <w:name w:val="List Bullet 2"/>
    <w:basedOn w:val="1"/>
    <w:semiHidden/>
    <w:unhideWhenUsed/>
    <w:uiPriority w:val="99"/>
    <w:pPr>
      <w:numPr>
        <w:ilvl w:val="0"/>
        <w:numId w:val="2"/>
      </w:numPr>
      <w:contextualSpacing/>
    </w:pPr>
  </w:style>
  <w:style w:type="paragraph" w:styleId="70">
    <w:name w:val="List Bullet 3"/>
    <w:basedOn w:val="1"/>
    <w:semiHidden/>
    <w:unhideWhenUsed/>
    <w:uiPriority w:val="99"/>
    <w:pPr>
      <w:numPr>
        <w:ilvl w:val="0"/>
        <w:numId w:val="3"/>
      </w:numPr>
      <w:contextualSpacing/>
    </w:pPr>
  </w:style>
  <w:style w:type="paragraph" w:styleId="71">
    <w:name w:val="List Bullet 4"/>
    <w:basedOn w:val="1"/>
    <w:semiHidden/>
    <w:unhideWhenUsed/>
    <w:uiPriority w:val="99"/>
    <w:pPr>
      <w:numPr>
        <w:ilvl w:val="0"/>
        <w:numId w:val="4"/>
      </w:numPr>
      <w:contextualSpacing/>
    </w:pPr>
  </w:style>
  <w:style w:type="paragraph" w:styleId="72">
    <w:name w:val="List Bullet 5"/>
    <w:basedOn w:val="1"/>
    <w:semiHidden/>
    <w:unhideWhenUsed/>
    <w:uiPriority w:val="99"/>
    <w:pPr>
      <w:numPr>
        <w:ilvl w:val="0"/>
        <w:numId w:val="5"/>
      </w:numPr>
      <w:contextualSpacing/>
    </w:pPr>
  </w:style>
  <w:style w:type="paragraph" w:styleId="73">
    <w:name w:val="List Continue"/>
    <w:basedOn w:val="1"/>
    <w:semiHidden/>
    <w:unhideWhenUsed/>
    <w:uiPriority w:val="99"/>
    <w:pPr>
      <w:spacing w:after="120"/>
      <w:ind w:left="360"/>
      <w:contextualSpacing/>
    </w:pPr>
  </w:style>
  <w:style w:type="paragraph" w:styleId="74">
    <w:name w:val="List Continue 2"/>
    <w:basedOn w:val="1"/>
    <w:semiHidden/>
    <w:unhideWhenUsed/>
    <w:uiPriority w:val="99"/>
    <w:pPr>
      <w:spacing w:after="120"/>
      <w:ind w:left="720"/>
      <w:contextualSpacing/>
    </w:pPr>
  </w:style>
  <w:style w:type="paragraph" w:styleId="75">
    <w:name w:val="List Continue 3"/>
    <w:basedOn w:val="1"/>
    <w:semiHidden/>
    <w:unhideWhenUsed/>
    <w:uiPriority w:val="99"/>
    <w:pPr>
      <w:spacing w:after="120"/>
      <w:ind w:left="1080"/>
      <w:contextualSpacing/>
    </w:pPr>
  </w:style>
  <w:style w:type="paragraph" w:styleId="76">
    <w:name w:val="List Continue 4"/>
    <w:basedOn w:val="1"/>
    <w:semiHidden/>
    <w:unhideWhenUsed/>
    <w:uiPriority w:val="99"/>
    <w:pPr>
      <w:spacing w:after="120"/>
      <w:ind w:left="1440"/>
      <w:contextualSpacing/>
    </w:pPr>
  </w:style>
  <w:style w:type="paragraph" w:styleId="77">
    <w:name w:val="List Continue 5"/>
    <w:basedOn w:val="1"/>
    <w:semiHidden/>
    <w:unhideWhenUsed/>
    <w:uiPriority w:val="99"/>
    <w:pPr>
      <w:spacing w:after="120"/>
      <w:ind w:left="1800"/>
      <w:contextualSpacing/>
    </w:pPr>
  </w:style>
  <w:style w:type="paragraph" w:styleId="78">
    <w:name w:val="List Number"/>
    <w:basedOn w:val="1"/>
    <w:semiHidden/>
    <w:unhideWhenUsed/>
    <w:uiPriority w:val="99"/>
    <w:pPr>
      <w:numPr>
        <w:ilvl w:val="0"/>
        <w:numId w:val="6"/>
      </w:numPr>
      <w:contextualSpacing/>
    </w:pPr>
  </w:style>
  <w:style w:type="paragraph" w:styleId="79">
    <w:name w:val="List Number 2"/>
    <w:basedOn w:val="1"/>
    <w:semiHidden/>
    <w:unhideWhenUsed/>
    <w:uiPriority w:val="99"/>
    <w:pPr>
      <w:numPr>
        <w:ilvl w:val="0"/>
        <w:numId w:val="7"/>
      </w:numPr>
      <w:contextualSpacing/>
    </w:pPr>
  </w:style>
  <w:style w:type="paragraph" w:styleId="80">
    <w:name w:val="List Number 3"/>
    <w:basedOn w:val="1"/>
    <w:semiHidden/>
    <w:unhideWhenUsed/>
    <w:uiPriority w:val="99"/>
    <w:pPr>
      <w:numPr>
        <w:ilvl w:val="0"/>
        <w:numId w:val="8"/>
      </w:numPr>
      <w:contextualSpacing/>
    </w:pPr>
  </w:style>
  <w:style w:type="paragraph" w:styleId="81">
    <w:name w:val="List Number 4"/>
    <w:basedOn w:val="1"/>
    <w:semiHidden/>
    <w:unhideWhenUsed/>
    <w:uiPriority w:val="99"/>
    <w:pPr>
      <w:numPr>
        <w:ilvl w:val="0"/>
        <w:numId w:val="9"/>
      </w:numPr>
      <w:contextualSpacing/>
    </w:pPr>
  </w:style>
  <w:style w:type="paragraph" w:styleId="82">
    <w:name w:val="List Number 5"/>
    <w:basedOn w:val="1"/>
    <w:semiHidden/>
    <w:unhideWhenUsed/>
    <w:uiPriority w:val="99"/>
    <w:pPr>
      <w:numPr>
        <w:ilvl w:val="0"/>
        <w:numId w:val="10"/>
      </w:numPr>
      <w:contextualSpacing/>
    </w:pPr>
  </w:style>
  <w:style w:type="paragraph" w:styleId="83">
    <w:name w:val="macro"/>
    <w:link w:val="389"/>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after="0" w:line="259" w:lineRule="auto"/>
      <w:jc w:val="center"/>
    </w:pPr>
    <w:rPr>
      <w:rFonts w:ascii="Consolas" w:hAnsi="Consolas" w:eastAsiaTheme="minorEastAsia" w:cstheme="minorBidi"/>
      <w:sz w:val="22"/>
      <w:szCs w:val="20"/>
      <w:lang w:val="en-US" w:eastAsia="en-US" w:bidi="ar-SA"/>
    </w:rPr>
  </w:style>
  <w:style w:type="paragraph" w:styleId="84">
    <w:name w:val="Message Header"/>
    <w:basedOn w:val="1"/>
    <w:link w:val="390"/>
    <w:semiHidden/>
    <w:unhideWhenUsed/>
    <w:uiPriority w:val="99"/>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paragraph" w:styleId="85">
    <w:name w:val="Normal (Web)"/>
    <w:basedOn w:val="1"/>
    <w:unhideWhenUsed/>
    <w:uiPriority w:val="99"/>
    <w:rPr>
      <w:rFonts w:ascii="Times New Roman" w:hAnsi="Times New Roman" w:cs="Times New Roman"/>
      <w:sz w:val="24"/>
      <w:szCs w:val="24"/>
    </w:rPr>
  </w:style>
  <w:style w:type="paragraph" w:styleId="86">
    <w:name w:val="Normal Indent"/>
    <w:basedOn w:val="1"/>
    <w:semiHidden/>
    <w:unhideWhenUsed/>
    <w:uiPriority w:val="99"/>
    <w:pPr>
      <w:ind w:left="720"/>
    </w:pPr>
  </w:style>
  <w:style w:type="paragraph" w:styleId="87">
    <w:name w:val="Note Heading"/>
    <w:basedOn w:val="1"/>
    <w:next w:val="1"/>
    <w:link w:val="391"/>
    <w:semiHidden/>
    <w:unhideWhenUsed/>
    <w:uiPriority w:val="99"/>
    <w:pPr>
      <w:spacing w:after="0" w:line="240" w:lineRule="auto"/>
    </w:pPr>
  </w:style>
  <w:style w:type="character" w:styleId="88">
    <w:name w:val="page number"/>
    <w:basedOn w:val="11"/>
    <w:semiHidden/>
    <w:unhideWhenUsed/>
    <w:uiPriority w:val="99"/>
  </w:style>
  <w:style w:type="paragraph" w:styleId="89">
    <w:name w:val="Plain Text"/>
    <w:basedOn w:val="1"/>
    <w:link w:val="397"/>
    <w:unhideWhenUsed/>
    <w:uiPriority w:val="0"/>
    <w:pPr>
      <w:spacing w:after="0" w:line="240" w:lineRule="auto"/>
    </w:pPr>
    <w:rPr>
      <w:rFonts w:ascii="Consolas" w:hAnsi="Consolas"/>
      <w:szCs w:val="21"/>
    </w:rPr>
  </w:style>
  <w:style w:type="paragraph" w:styleId="90">
    <w:name w:val="Salutation"/>
    <w:basedOn w:val="1"/>
    <w:next w:val="1"/>
    <w:link w:val="400"/>
    <w:semiHidden/>
    <w:unhideWhenUsed/>
    <w:uiPriority w:val="99"/>
  </w:style>
  <w:style w:type="paragraph" w:styleId="91">
    <w:name w:val="Signature"/>
    <w:basedOn w:val="1"/>
    <w:link w:val="401"/>
    <w:semiHidden/>
    <w:unhideWhenUsed/>
    <w:uiPriority w:val="99"/>
    <w:pPr>
      <w:spacing w:after="0" w:line="240" w:lineRule="auto"/>
      <w:ind w:left="4320"/>
    </w:pPr>
  </w:style>
  <w:style w:type="character" w:styleId="92">
    <w:name w:val="Strong"/>
    <w:basedOn w:val="11"/>
    <w:semiHidden/>
    <w:unhideWhenUsed/>
    <w:qFormat/>
    <w:uiPriority w:val="22"/>
    <w:rPr>
      <w:b/>
      <w:bCs/>
    </w:rPr>
  </w:style>
  <w:style w:type="paragraph" w:styleId="93">
    <w:name w:val="Subtitle"/>
    <w:basedOn w:val="1"/>
    <w:next w:val="1"/>
    <w:link w:val="260"/>
    <w:semiHidden/>
    <w:unhideWhenUsed/>
    <w:qFormat/>
    <w:uiPriority w:val="11"/>
    <w:pPr>
      <w:spacing w:after="160"/>
    </w:pPr>
    <w:rPr>
      <w:color w:val="595959" w:themeColor="text1" w:themeTint="A6"/>
      <w14:textFill>
        <w14:solidFill>
          <w14:schemeClr w14:val="tx1">
            <w14:lumMod w14:val="65000"/>
            <w14:lumOff w14:val="35000"/>
          </w14:schemeClr>
        </w14:solidFill>
      </w14:textFill>
    </w:rPr>
  </w:style>
  <w:style w:type="table" w:styleId="94">
    <w:name w:val="Table 3D effects 1"/>
    <w:basedOn w:val="12"/>
    <w:semiHidden/>
    <w:unhideWhenUsed/>
    <w:uiPriority w:val="99"/>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uiPriority w:val="99"/>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uiPriority w:val="99"/>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uiPriority w:val="9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uiPriority w:val="9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uiPriority w:val="9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uiPriority w:val="9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uiPriority w:val="9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uiPriority w:val="99"/>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uiPriority w:val="99"/>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uiPriority w:val="99"/>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uiPriority w:val="99"/>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uiPriority w:val="99"/>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uiPriority w:val="9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uiPriority w:val="9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uiPriority w:val="9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uiPriority w:val="9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4">
    <w:name w:val="Table List 5"/>
    <w:basedOn w:val="12"/>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uiPriority w:val="99"/>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unhideWhenUsed/>
    <w:uiPriority w:val="99"/>
    <w:pPr>
      <w:spacing w:after="0"/>
      <w:ind w:left="220" w:hanging="220"/>
    </w:pPr>
  </w:style>
  <w:style w:type="paragraph" w:styleId="129">
    <w:name w:val="table of figures"/>
    <w:basedOn w:val="1"/>
    <w:next w:val="1"/>
    <w:semiHidden/>
    <w:unhideWhenUsed/>
    <w:uiPriority w:val="99"/>
    <w:pPr>
      <w:spacing w:after="0"/>
    </w:pPr>
  </w:style>
  <w:style w:type="table" w:styleId="130">
    <w:name w:val="Table Professional"/>
    <w:basedOn w:val="12"/>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uiPriority w:val="9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uiPriority w:val="9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link w:val="259"/>
    <w:semiHidden/>
    <w:unhideWhenUsed/>
    <w:qFormat/>
    <w:uiPriority w:val="10"/>
    <w:pPr>
      <w:spacing w:after="0" w:line="240" w:lineRule="auto"/>
      <w:contextualSpacing/>
    </w:pPr>
    <w:rPr>
      <w:rFonts w:asciiTheme="majorHAnsi" w:hAnsiTheme="majorHAnsi" w:eastAsiaTheme="majorEastAsia" w:cstheme="majorBidi"/>
      <w:kern w:val="28"/>
      <w:sz w:val="56"/>
      <w:szCs w:val="56"/>
    </w:rPr>
  </w:style>
  <w:style w:type="paragraph" w:styleId="141">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142">
    <w:name w:val="toc 1"/>
    <w:basedOn w:val="1"/>
    <w:next w:val="1"/>
    <w:autoRedefine/>
    <w:semiHidden/>
    <w:unhideWhenUsed/>
    <w:uiPriority w:val="39"/>
    <w:pPr>
      <w:spacing w:after="100"/>
    </w:pPr>
  </w:style>
  <w:style w:type="paragraph" w:styleId="143">
    <w:name w:val="toc 2"/>
    <w:basedOn w:val="1"/>
    <w:next w:val="1"/>
    <w:autoRedefine/>
    <w:semiHidden/>
    <w:unhideWhenUsed/>
    <w:uiPriority w:val="39"/>
    <w:pPr>
      <w:spacing w:after="100"/>
      <w:ind w:left="220"/>
    </w:pPr>
  </w:style>
  <w:style w:type="paragraph" w:styleId="144">
    <w:name w:val="toc 3"/>
    <w:basedOn w:val="1"/>
    <w:next w:val="1"/>
    <w:autoRedefine/>
    <w:semiHidden/>
    <w:unhideWhenUsed/>
    <w:uiPriority w:val="39"/>
    <w:pPr>
      <w:spacing w:after="100"/>
      <w:ind w:left="440"/>
    </w:pPr>
  </w:style>
  <w:style w:type="paragraph" w:styleId="145">
    <w:name w:val="toc 4"/>
    <w:basedOn w:val="1"/>
    <w:next w:val="1"/>
    <w:autoRedefine/>
    <w:semiHidden/>
    <w:unhideWhenUsed/>
    <w:uiPriority w:val="39"/>
    <w:pPr>
      <w:spacing w:after="100"/>
      <w:ind w:left="660"/>
    </w:pPr>
  </w:style>
  <w:style w:type="paragraph" w:styleId="146">
    <w:name w:val="toc 5"/>
    <w:basedOn w:val="1"/>
    <w:next w:val="1"/>
    <w:autoRedefine/>
    <w:semiHidden/>
    <w:unhideWhenUsed/>
    <w:uiPriority w:val="39"/>
    <w:pPr>
      <w:spacing w:after="100"/>
      <w:ind w:left="880"/>
    </w:pPr>
  </w:style>
  <w:style w:type="paragraph" w:styleId="147">
    <w:name w:val="toc 6"/>
    <w:basedOn w:val="1"/>
    <w:next w:val="1"/>
    <w:autoRedefine/>
    <w:semiHidden/>
    <w:unhideWhenUsed/>
    <w:uiPriority w:val="39"/>
    <w:pPr>
      <w:spacing w:after="100"/>
      <w:ind w:left="1100"/>
    </w:pPr>
  </w:style>
  <w:style w:type="paragraph" w:styleId="148">
    <w:name w:val="toc 7"/>
    <w:basedOn w:val="1"/>
    <w:next w:val="1"/>
    <w:autoRedefine/>
    <w:semiHidden/>
    <w:unhideWhenUsed/>
    <w:uiPriority w:val="39"/>
    <w:pPr>
      <w:spacing w:after="100"/>
      <w:ind w:left="1320"/>
    </w:pPr>
  </w:style>
  <w:style w:type="paragraph" w:styleId="149">
    <w:name w:val="toc 8"/>
    <w:basedOn w:val="1"/>
    <w:next w:val="1"/>
    <w:autoRedefine/>
    <w:semiHidden/>
    <w:unhideWhenUsed/>
    <w:uiPriority w:val="39"/>
    <w:pPr>
      <w:spacing w:after="100"/>
      <w:ind w:left="1540"/>
    </w:pPr>
  </w:style>
  <w:style w:type="paragraph" w:styleId="150">
    <w:name w:val="toc 9"/>
    <w:basedOn w:val="1"/>
    <w:next w:val="1"/>
    <w:autoRedefine/>
    <w:semiHidden/>
    <w:unhideWhenUsed/>
    <w:uiPriority w:val="39"/>
    <w:pPr>
      <w:spacing w:after="100"/>
      <w:ind w:left="1760"/>
    </w:pPr>
  </w:style>
  <w:style w:type="table" w:styleId="151">
    <w:name w:val="Light Shading"/>
    <w:basedOn w:val="12"/>
    <w:semiHidden/>
    <w:unhideWhenUsed/>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2"/>
    <w:semiHidden/>
    <w:unhideWhenUsed/>
    <w:uiPriority w:val="60"/>
    <w:pPr>
      <w:spacing w:after="0" w:line="240" w:lineRule="auto"/>
    </w:pPr>
    <w:rPr>
      <w:color w:val="3F772B" w:themeColor="accent1" w:themeShade="BF"/>
    </w:rPr>
    <w:tblPr>
      <w:tblBorders>
        <w:top w:val="single" w:color="549E39" w:themeColor="accent1" w:sz="8" w:space="0"/>
        <w:bottom w:val="single" w:color="549E39" w:themeColor="accent1" w:sz="8" w:space="0"/>
      </w:tblBorders>
    </w:tblPr>
    <w:tblStylePr w:type="firstRow">
      <w:pPr>
        <w:spacing w:before="0" w:after="0" w:line="240" w:lineRule="auto"/>
      </w:pPr>
      <w:rPr>
        <w:b/>
        <w:bCs/>
      </w:rPr>
      <w:tblPr/>
      <w:tcPr>
        <w:tcBorders>
          <w:top w:val="single" w:color="549E39" w:themeColor="accent1" w:sz="8" w:space="0"/>
          <w:left w:val="nil"/>
          <w:bottom w:val="single" w:color="549E39" w:themeColor="accent1" w:sz="8" w:space="0"/>
          <w:right w:val="nil"/>
          <w:insideH w:val="nil"/>
          <w:insideV w:val="nil"/>
        </w:tcBorders>
      </w:tcPr>
    </w:tblStylePr>
    <w:tblStylePr w:type="lastRow">
      <w:pPr>
        <w:spacing w:before="0" w:after="0" w:line="240" w:lineRule="auto"/>
      </w:pPr>
      <w:rPr>
        <w:b/>
        <w:bCs/>
      </w:rPr>
      <w:tblPr/>
      <w:tcPr>
        <w:tcBorders>
          <w:top w:val="single" w:color="549E39" w:themeColor="accent1" w:sz="8" w:space="0"/>
          <w:left w:val="nil"/>
          <w:bottom w:val="single" w:color="549E3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153">
    <w:name w:val="Light Shading Accent 2"/>
    <w:basedOn w:val="12"/>
    <w:semiHidden/>
    <w:unhideWhenUsed/>
    <w:uiPriority w:val="60"/>
    <w:pPr>
      <w:spacing w:after="0" w:line="240" w:lineRule="auto"/>
    </w:pPr>
    <w:rPr>
      <w:color w:val="688A26" w:themeColor="accent2" w:themeShade="BF"/>
    </w:rPr>
    <w:tblPr>
      <w:tblBorders>
        <w:top w:val="single" w:color="8AB833" w:themeColor="accent2" w:sz="8" w:space="0"/>
        <w:bottom w:val="single" w:color="8AB833" w:themeColor="accent2" w:sz="8" w:space="0"/>
      </w:tblBorders>
    </w:tblPr>
    <w:tblStylePr w:type="firstRow">
      <w:pPr>
        <w:spacing w:before="0" w:after="0" w:line="240" w:lineRule="auto"/>
      </w:pPr>
      <w:rPr>
        <w:b/>
        <w:bCs/>
      </w:rPr>
      <w:tblPr/>
      <w:tcPr>
        <w:tcBorders>
          <w:top w:val="single" w:color="8AB833" w:themeColor="accent2" w:sz="8" w:space="0"/>
          <w:left w:val="nil"/>
          <w:bottom w:val="single" w:color="8AB833" w:themeColor="accent2" w:sz="8" w:space="0"/>
          <w:right w:val="nil"/>
          <w:insideH w:val="nil"/>
          <w:insideV w:val="nil"/>
        </w:tcBorders>
      </w:tcPr>
    </w:tblStylePr>
    <w:tblStylePr w:type="lastRow">
      <w:pPr>
        <w:spacing w:before="0" w:after="0" w:line="240" w:lineRule="auto"/>
      </w:pPr>
      <w:rPr>
        <w:b/>
        <w:bCs/>
      </w:rPr>
      <w:tblPr/>
      <w:tcPr>
        <w:tcBorders>
          <w:top w:val="single" w:color="8AB833" w:themeColor="accent2" w:sz="8" w:space="0"/>
          <w:left w:val="nil"/>
          <w:bottom w:val="single" w:color="8AB833"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154">
    <w:name w:val="Light Shading Accent 3"/>
    <w:basedOn w:val="12"/>
    <w:semiHidden/>
    <w:unhideWhenUsed/>
    <w:uiPriority w:val="60"/>
    <w:pPr>
      <w:spacing w:after="0" w:line="240" w:lineRule="auto"/>
    </w:pPr>
    <w:rPr>
      <w:color w:val="94A027" w:themeColor="accent3" w:themeShade="BF"/>
    </w:rPr>
    <w:tblPr>
      <w:tblBorders>
        <w:top w:val="single" w:color="C0CF3A" w:themeColor="accent3" w:sz="8" w:space="0"/>
        <w:bottom w:val="single" w:color="C0CF3A" w:themeColor="accent3" w:sz="8" w:space="0"/>
      </w:tblBorders>
    </w:tblPr>
    <w:tblStylePr w:type="firstRow">
      <w:pPr>
        <w:spacing w:before="0" w:after="0" w:line="240" w:lineRule="auto"/>
      </w:pPr>
      <w:rPr>
        <w:b/>
        <w:bCs/>
      </w:rPr>
      <w:tblPr/>
      <w:tcPr>
        <w:tcBorders>
          <w:top w:val="single" w:color="C0CF3A" w:themeColor="accent3" w:sz="8" w:space="0"/>
          <w:left w:val="nil"/>
          <w:bottom w:val="single" w:color="C0CF3A" w:themeColor="accent3" w:sz="8" w:space="0"/>
          <w:right w:val="nil"/>
          <w:insideH w:val="nil"/>
          <w:insideV w:val="nil"/>
        </w:tcBorders>
      </w:tcPr>
    </w:tblStylePr>
    <w:tblStylePr w:type="lastRow">
      <w:pPr>
        <w:spacing w:before="0" w:after="0" w:line="240" w:lineRule="auto"/>
      </w:pPr>
      <w:rPr>
        <w:b/>
        <w:bCs/>
      </w:rPr>
      <w:tblPr/>
      <w:tcPr>
        <w:tcBorders>
          <w:top w:val="single" w:color="C0CF3A" w:themeColor="accent3" w:sz="8" w:space="0"/>
          <w:left w:val="nil"/>
          <w:bottom w:val="single" w:color="C0CF3A"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155">
    <w:name w:val="Light Shading Accent 4"/>
    <w:basedOn w:val="12"/>
    <w:semiHidden/>
    <w:unhideWhenUsed/>
    <w:uiPriority w:val="60"/>
    <w:pPr>
      <w:spacing w:after="0" w:line="240" w:lineRule="auto"/>
    </w:pPr>
    <w:rPr>
      <w:color w:val="027159" w:themeColor="accent4" w:themeShade="BF"/>
    </w:rPr>
    <w:tblPr>
      <w:tblBorders>
        <w:top w:val="single" w:color="029676" w:themeColor="accent4" w:sz="8" w:space="0"/>
        <w:bottom w:val="single" w:color="029676" w:themeColor="accent4" w:sz="8" w:space="0"/>
      </w:tblBorders>
    </w:tblPr>
    <w:tblStylePr w:type="firstRow">
      <w:pPr>
        <w:spacing w:before="0" w:after="0" w:line="240" w:lineRule="auto"/>
      </w:pPr>
      <w:rPr>
        <w:b/>
        <w:bCs/>
      </w:rPr>
      <w:tblPr/>
      <w:tcPr>
        <w:tcBorders>
          <w:top w:val="single" w:color="029676" w:themeColor="accent4" w:sz="8" w:space="0"/>
          <w:left w:val="nil"/>
          <w:bottom w:val="single" w:color="029676" w:themeColor="accent4" w:sz="8" w:space="0"/>
          <w:right w:val="nil"/>
          <w:insideH w:val="nil"/>
          <w:insideV w:val="nil"/>
        </w:tcBorders>
      </w:tcPr>
    </w:tblStylePr>
    <w:tblStylePr w:type="lastRow">
      <w:pPr>
        <w:spacing w:before="0" w:after="0" w:line="240" w:lineRule="auto"/>
      </w:pPr>
      <w:rPr>
        <w:b/>
        <w:bCs/>
      </w:rPr>
      <w:tblPr/>
      <w:tcPr>
        <w:tcBorders>
          <w:top w:val="single" w:color="029676" w:themeColor="accent4" w:sz="8" w:space="0"/>
          <w:left w:val="nil"/>
          <w:bottom w:val="single" w:color="029676"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B" w:themeFill="accent4" w:themeFillTint="3F"/>
      </w:tcPr>
    </w:tblStylePr>
    <w:tblStylePr w:type="band1Horz">
      <w:tblPr/>
      <w:tcPr>
        <w:tcBorders>
          <w:left w:val="nil"/>
          <w:right w:val="nil"/>
          <w:insideH w:val="nil"/>
          <w:insideV w:val="nil"/>
        </w:tcBorders>
        <w:shd w:val="clear" w:color="auto" w:fill="A7FDEB" w:themeFill="accent4" w:themeFillTint="3F"/>
      </w:tcPr>
    </w:tblStylePr>
  </w:style>
  <w:style w:type="table" w:styleId="156">
    <w:name w:val="Light Shading Accent 5"/>
    <w:basedOn w:val="12"/>
    <w:semiHidden/>
    <w:unhideWhenUsed/>
    <w:uiPriority w:val="60"/>
    <w:pPr>
      <w:spacing w:after="0" w:line="240" w:lineRule="auto"/>
    </w:pPr>
    <w:rPr>
      <w:color w:val="328C99" w:themeColor="accent5" w:themeShade="BF"/>
    </w:rPr>
    <w:tblPr>
      <w:tblBorders>
        <w:top w:val="single" w:color="4AB5C4" w:themeColor="accent5" w:sz="8" w:space="0"/>
        <w:bottom w:val="single" w:color="4AB5C4" w:themeColor="accent5" w:sz="8" w:space="0"/>
      </w:tblBorders>
    </w:tblPr>
    <w:tblStylePr w:type="firstRow">
      <w:pPr>
        <w:spacing w:before="0" w:after="0" w:line="240" w:lineRule="auto"/>
      </w:pPr>
      <w:rPr>
        <w:b/>
        <w:bCs/>
      </w:rPr>
      <w:tblPr/>
      <w:tcPr>
        <w:tcBorders>
          <w:top w:val="single" w:color="4AB5C4" w:themeColor="accent5" w:sz="8" w:space="0"/>
          <w:left w:val="nil"/>
          <w:bottom w:val="single" w:color="4AB5C4" w:themeColor="accent5" w:sz="8" w:space="0"/>
          <w:right w:val="nil"/>
          <w:insideH w:val="nil"/>
          <w:insideV w:val="nil"/>
        </w:tcBorders>
      </w:tcPr>
    </w:tblStylePr>
    <w:tblStylePr w:type="lastRow">
      <w:pPr>
        <w:spacing w:before="0" w:after="0" w:line="240" w:lineRule="auto"/>
      </w:pPr>
      <w:rPr>
        <w:b/>
        <w:bCs/>
      </w:rPr>
      <w:tblPr/>
      <w:tcPr>
        <w:tcBorders>
          <w:top w:val="single" w:color="4AB5C4" w:themeColor="accent5" w:sz="8" w:space="0"/>
          <w:left w:val="nil"/>
          <w:bottom w:val="single" w:color="4AB5C4"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157">
    <w:name w:val="Light Shading Accent 6"/>
    <w:basedOn w:val="12"/>
    <w:semiHidden/>
    <w:unhideWhenUsed/>
    <w:uiPriority w:val="60"/>
    <w:pPr>
      <w:spacing w:after="0" w:line="240" w:lineRule="auto"/>
    </w:pPr>
    <w:rPr>
      <w:color w:val="076785" w:themeColor="accent6" w:themeShade="BF"/>
    </w:rPr>
    <w:tblPr>
      <w:tblBorders>
        <w:top w:val="single" w:color="0989B1" w:themeColor="accent6" w:sz="8" w:space="0"/>
        <w:bottom w:val="single" w:color="0989B1" w:themeColor="accent6" w:sz="8" w:space="0"/>
      </w:tblBorders>
    </w:tblPr>
    <w:tblStylePr w:type="firstRow">
      <w:pPr>
        <w:spacing w:before="0" w:after="0" w:line="240" w:lineRule="auto"/>
      </w:pPr>
      <w:rPr>
        <w:b/>
        <w:bCs/>
      </w:rPr>
      <w:tblPr/>
      <w:tcPr>
        <w:tcBorders>
          <w:top w:val="single" w:color="0989B1" w:themeColor="accent6" w:sz="8" w:space="0"/>
          <w:left w:val="nil"/>
          <w:bottom w:val="single" w:color="0989B1" w:themeColor="accent6" w:sz="8" w:space="0"/>
          <w:right w:val="nil"/>
          <w:insideH w:val="nil"/>
          <w:insideV w:val="nil"/>
        </w:tcBorders>
      </w:tcPr>
    </w:tblStylePr>
    <w:tblStylePr w:type="lastRow">
      <w:pPr>
        <w:spacing w:before="0" w:after="0" w:line="240" w:lineRule="auto"/>
      </w:pPr>
      <w:rPr>
        <w:b/>
        <w:bCs/>
      </w:rPr>
      <w:tblPr/>
      <w:tcPr>
        <w:tcBorders>
          <w:top w:val="single" w:color="0989B1" w:themeColor="accent6" w:sz="8" w:space="0"/>
          <w:left w:val="nil"/>
          <w:bottom w:val="single" w:color="0989B1"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table" w:styleId="158">
    <w:name w:val="Light List"/>
    <w:basedOn w:val="12"/>
    <w:semiHidden/>
    <w:unhideWhenUsed/>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2"/>
    <w:semiHidden/>
    <w:unhideWhenUsed/>
    <w:uiPriority w:val="61"/>
    <w:pPr>
      <w:spacing w:after="0" w:line="240" w:lineRule="auto"/>
    </w:pPr>
    <w:tblPr>
      <w:tblBorders>
        <w:top w:val="single" w:color="549E39" w:themeColor="accent1" w:sz="8" w:space="0"/>
        <w:left w:val="single" w:color="549E39" w:themeColor="accent1" w:sz="8" w:space="0"/>
        <w:bottom w:val="single" w:color="549E39" w:themeColor="accent1" w:sz="8" w:space="0"/>
        <w:right w:val="single" w:color="549E39"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49E39" w:themeFill="accent1"/>
      </w:tcPr>
    </w:tblStylePr>
    <w:tblStylePr w:type="lastRow">
      <w:pPr>
        <w:spacing w:before="0" w:after="0" w:line="240" w:lineRule="auto"/>
      </w:pPr>
      <w:rPr>
        <w:b/>
        <w:bCs/>
      </w:rPr>
      <w:tblPr/>
      <w:tcPr>
        <w:tcBorders>
          <w:top w:val="double" w:color="549E39" w:themeColor="accent1" w:sz="6" w:space="0"/>
          <w:left w:val="single" w:color="549E39" w:themeColor="accent1" w:sz="8" w:space="0"/>
          <w:bottom w:val="single" w:color="549E39" w:themeColor="accent1" w:sz="8" w:space="0"/>
          <w:right w:val="single" w:color="549E39" w:themeColor="accent1" w:sz="8" w:space="0"/>
        </w:tcBorders>
      </w:tcPr>
    </w:tblStylePr>
    <w:tblStylePr w:type="firstCol">
      <w:rPr>
        <w:b/>
        <w:bCs/>
      </w:rPr>
    </w:tblStylePr>
    <w:tblStylePr w:type="lastCol">
      <w:rPr>
        <w:b/>
        <w:bCs/>
      </w:rPr>
    </w:tblStylePr>
    <w:tblStylePr w:type="band1Vert">
      <w:tblPr/>
      <w:tcPr>
        <w:tcBorders>
          <w:top w:val="single" w:color="549E39" w:themeColor="accent1" w:sz="8" w:space="0"/>
          <w:left w:val="single" w:color="549E39" w:themeColor="accent1" w:sz="8" w:space="0"/>
          <w:bottom w:val="single" w:color="549E39" w:themeColor="accent1" w:sz="8" w:space="0"/>
          <w:right w:val="single" w:color="549E39" w:themeColor="accent1" w:sz="8" w:space="0"/>
        </w:tcBorders>
      </w:tcPr>
    </w:tblStylePr>
    <w:tblStylePr w:type="band1Horz">
      <w:tblPr/>
      <w:tcPr>
        <w:tcBorders>
          <w:top w:val="single" w:color="549E39" w:themeColor="accent1" w:sz="8" w:space="0"/>
          <w:left w:val="single" w:color="549E39" w:themeColor="accent1" w:sz="8" w:space="0"/>
          <w:bottom w:val="single" w:color="549E39" w:themeColor="accent1" w:sz="8" w:space="0"/>
          <w:right w:val="single" w:color="549E39" w:themeColor="accent1" w:sz="8" w:space="0"/>
        </w:tcBorders>
      </w:tcPr>
    </w:tblStylePr>
  </w:style>
  <w:style w:type="table" w:styleId="160">
    <w:name w:val="Light List Accent 2"/>
    <w:basedOn w:val="12"/>
    <w:semiHidden/>
    <w:unhideWhenUsed/>
    <w:uiPriority w:val="61"/>
    <w:pPr>
      <w:spacing w:after="0" w:line="240" w:lineRule="auto"/>
    </w:pPr>
    <w:tblPr>
      <w:tblBorders>
        <w:top w:val="single" w:color="8AB833" w:themeColor="accent2" w:sz="8" w:space="0"/>
        <w:left w:val="single" w:color="8AB833" w:themeColor="accent2" w:sz="8" w:space="0"/>
        <w:bottom w:val="single" w:color="8AB833" w:themeColor="accent2" w:sz="8" w:space="0"/>
        <w:right w:val="single" w:color="8AB833"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AB833" w:themeFill="accent2"/>
      </w:tcPr>
    </w:tblStylePr>
    <w:tblStylePr w:type="lastRow">
      <w:pPr>
        <w:spacing w:before="0" w:after="0" w:line="240" w:lineRule="auto"/>
      </w:pPr>
      <w:rPr>
        <w:b/>
        <w:bCs/>
      </w:rPr>
      <w:tblPr/>
      <w:tcPr>
        <w:tcBorders>
          <w:top w:val="double" w:color="8AB833" w:themeColor="accent2" w:sz="6" w:space="0"/>
          <w:left w:val="single" w:color="8AB833" w:themeColor="accent2" w:sz="8" w:space="0"/>
          <w:bottom w:val="single" w:color="8AB833" w:themeColor="accent2" w:sz="8" w:space="0"/>
          <w:right w:val="single" w:color="8AB833" w:themeColor="accent2" w:sz="8" w:space="0"/>
        </w:tcBorders>
      </w:tcPr>
    </w:tblStylePr>
    <w:tblStylePr w:type="firstCol">
      <w:rPr>
        <w:b/>
        <w:bCs/>
      </w:rPr>
    </w:tblStylePr>
    <w:tblStylePr w:type="lastCol">
      <w:rPr>
        <w:b/>
        <w:bCs/>
      </w:rPr>
    </w:tblStylePr>
    <w:tblStylePr w:type="band1Vert">
      <w:tblPr/>
      <w:tcPr>
        <w:tcBorders>
          <w:top w:val="single" w:color="8AB833" w:themeColor="accent2" w:sz="8" w:space="0"/>
          <w:left w:val="single" w:color="8AB833" w:themeColor="accent2" w:sz="8" w:space="0"/>
          <w:bottom w:val="single" w:color="8AB833" w:themeColor="accent2" w:sz="8" w:space="0"/>
          <w:right w:val="single" w:color="8AB833" w:themeColor="accent2" w:sz="8" w:space="0"/>
        </w:tcBorders>
      </w:tcPr>
    </w:tblStylePr>
    <w:tblStylePr w:type="band1Horz">
      <w:tblPr/>
      <w:tcPr>
        <w:tcBorders>
          <w:top w:val="single" w:color="8AB833" w:themeColor="accent2" w:sz="8" w:space="0"/>
          <w:left w:val="single" w:color="8AB833" w:themeColor="accent2" w:sz="8" w:space="0"/>
          <w:bottom w:val="single" w:color="8AB833" w:themeColor="accent2" w:sz="8" w:space="0"/>
          <w:right w:val="single" w:color="8AB833" w:themeColor="accent2" w:sz="8" w:space="0"/>
        </w:tcBorders>
      </w:tcPr>
    </w:tblStylePr>
  </w:style>
  <w:style w:type="table" w:styleId="161">
    <w:name w:val="Light List Accent 3"/>
    <w:basedOn w:val="12"/>
    <w:semiHidden/>
    <w:unhideWhenUsed/>
    <w:uiPriority w:val="61"/>
    <w:pPr>
      <w:spacing w:after="0" w:line="240" w:lineRule="auto"/>
    </w:pPr>
    <w:tblPr>
      <w:tblBorders>
        <w:top w:val="single" w:color="C0CF3A" w:themeColor="accent3" w:sz="8" w:space="0"/>
        <w:left w:val="single" w:color="C0CF3A" w:themeColor="accent3" w:sz="8" w:space="0"/>
        <w:bottom w:val="single" w:color="C0CF3A" w:themeColor="accent3" w:sz="8" w:space="0"/>
        <w:right w:val="single" w:color="C0CF3A"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CF3A" w:themeFill="accent3"/>
      </w:tcPr>
    </w:tblStylePr>
    <w:tblStylePr w:type="lastRow">
      <w:pPr>
        <w:spacing w:before="0" w:after="0" w:line="240" w:lineRule="auto"/>
      </w:pPr>
      <w:rPr>
        <w:b/>
        <w:bCs/>
      </w:rPr>
      <w:tblPr/>
      <w:tcPr>
        <w:tcBorders>
          <w:top w:val="double" w:color="C0CF3A" w:themeColor="accent3" w:sz="6" w:space="0"/>
          <w:left w:val="single" w:color="C0CF3A" w:themeColor="accent3" w:sz="8" w:space="0"/>
          <w:bottom w:val="single" w:color="C0CF3A" w:themeColor="accent3" w:sz="8" w:space="0"/>
          <w:right w:val="single" w:color="C0CF3A" w:themeColor="accent3" w:sz="8" w:space="0"/>
        </w:tcBorders>
      </w:tcPr>
    </w:tblStylePr>
    <w:tblStylePr w:type="firstCol">
      <w:rPr>
        <w:b/>
        <w:bCs/>
      </w:rPr>
    </w:tblStylePr>
    <w:tblStylePr w:type="lastCol">
      <w:rPr>
        <w:b/>
        <w:bCs/>
      </w:rPr>
    </w:tblStylePr>
    <w:tblStylePr w:type="band1Vert">
      <w:tblPr/>
      <w:tcPr>
        <w:tcBorders>
          <w:top w:val="single" w:color="C0CF3A" w:themeColor="accent3" w:sz="8" w:space="0"/>
          <w:left w:val="single" w:color="C0CF3A" w:themeColor="accent3" w:sz="8" w:space="0"/>
          <w:bottom w:val="single" w:color="C0CF3A" w:themeColor="accent3" w:sz="8" w:space="0"/>
          <w:right w:val="single" w:color="C0CF3A" w:themeColor="accent3" w:sz="8" w:space="0"/>
        </w:tcBorders>
      </w:tcPr>
    </w:tblStylePr>
    <w:tblStylePr w:type="band1Horz">
      <w:tblPr/>
      <w:tcPr>
        <w:tcBorders>
          <w:top w:val="single" w:color="C0CF3A" w:themeColor="accent3" w:sz="8" w:space="0"/>
          <w:left w:val="single" w:color="C0CF3A" w:themeColor="accent3" w:sz="8" w:space="0"/>
          <w:bottom w:val="single" w:color="C0CF3A" w:themeColor="accent3" w:sz="8" w:space="0"/>
          <w:right w:val="single" w:color="C0CF3A" w:themeColor="accent3" w:sz="8" w:space="0"/>
        </w:tcBorders>
      </w:tcPr>
    </w:tblStylePr>
  </w:style>
  <w:style w:type="table" w:styleId="162">
    <w:name w:val="Light List Accent 4"/>
    <w:basedOn w:val="12"/>
    <w:semiHidden/>
    <w:unhideWhenUsed/>
    <w:uiPriority w:val="61"/>
    <w:pPr>
      <w:spacing w:after="0" w:line="240" w:lineRule="auto"/>
    </w:pPr>
    <w:tblPr>
      <w:tblBorders>
        <w:top w:val="single" w:color="029676" w:themeColor="accent4" w:sz="8" w:space="0"/>
        <w:left w:val="single" w:color="029676" w:themeColor="accent4" w:sz="8" w:space="0"/>
        <w:bottom w:val="single" w:color="029676" w:themeColor="accent4" w:sz="8" w:space="0"/>
        <w:right w:val="single" w:color="029676"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29676" w:themeFill="accent4"/>
      </w:tcPr>
    </w:tblStylePr>
    <w:tblStylePr w:type="lastRow">
      <w:pPr>
        <w:spacing w:before="0" w:after="0" w:line="240" w:lineRule="auto"/>
      </w:pPr>
      <w:rPr>
        <w:b/>
        <w:bCs/>
      </w:rPr>
      <w:tblPr/>
      <w:tcPr>
        <w:tcBorders>
          <w:top w:val="double" w:color="029676" w:themeColor="accent4" w:sz="6" w:space="0"/>
          <w:left w:val="single" w:color="029676" w:themeColor="accent4" w:sz="8" w:space="0"/>
          <w:bottom w:val="single" w:color="029676" w:themeColor="accent4" w:sz="8" w:space="0"/>
          <w:right w:val="single" w:color="029676" w:themeColor="accent4" w:sz="8" w:space="0"/>
        </w:tcBorders>
      </w:tcPr>
    </w:tblStylePr>
    <w:tblStylePr w:type="firstCol">
      <w:rPr>
        <w:b/>
        <w:bCs/>
      </w:rPr>
    </w:tblStylePr>
    <w:tblStylePr w:type="lastCol">
      <w:rPr>
        <w:b/>
        <w:bCs/>
      </w:rPr>
    </w:tblStylePr>
    <w:tblStylePr w:type="band1Vert">
      <w:tblPr/>
      <w:tcPr>
        <w:tcBorders>
          <w:top w:val="single" w:color="029676" w:themeColor="accent4" w:sz="8" w:space="0"/>
          <w:left w:val="single" w:color="029676" w:themeColor="accent4" w:sz="8" w:space="0"/>
          <w:bottom w:val="single" w:color="029676" w:themeColor="accent4" w:sz="8" w:space="0"/>
          <w:right w:val="single" w:color="029676" w:themeColor="accent4" w:sz="8" w:space="0"/>
        </w:tcBorders>
      </w:tcPr>
    </w:tblStylePr>
    <w:tblStylePr w:type="band1Horz">
      <w:tblPr/>
      <w:tcPr>
        <w:tcBorders>
          <w:top w:val="single" w:color="029676" w:themeColor="accent4" w:sz="8" w:space="0"/>
          <w:left w:val="single" w:color="029676" w:themeColor="accent4" w:sz="8" w:space="0"/>
          <w:bottom w:val="single" w:color="029676" w:themeColor="accent4" w:sz="8" w:space="0"/>
          <w:right w:val="single" w:color="029676" w:themeColor="accent4" w:sz="8" w:space="0"/>
        </w:tcBorders>
      </w:tcPr>
    </w:tblStylePr>
  </w:style>
  <w:style w:type="table" w:styleId="163">
    <w:name w:val="Light List Accent 5"/>
    <w:basedOn w:val="12"/>
    <w:semiHidden/>
    <w:unhideWhenUsed/>
    <w:uiPriority w:val="61"/>
    <w:pPr>
      <w:spacing w:after="0" w:line="240" w:lineRule="auto"/>
    </w:pPr>
    <w:tblPr>
      <w:tblBorders>
        <w:top w:val="single" w:color="4AB5C4" w:themeColor="accent5" w:sz="8" w:space="0"/>
        <w:left w:val="single" w:color="4AB5C4" w:themeColor="accent5" w:sz="8" w:space="0"/>
        <w:bottom w:val="single" w:color="4AB5C4" w:themeColor="accent5" w:sz="8" w:space="0"/>
        <w:right w:val="single" w:color="4AB5C4"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AB5C4" w:themeFill="accent5"/>
      </w:tcPr>
    </w:tblStylePr>
    <w:tblStylePr w:type="lastRow">
      <w:pPr>
        <w:spacing w:before="0" w:after="0" w:line="240" w:lineRule="auto"/>
      </w:pPr>
      <w:rPr>
        <w:b/>
        <w:bCs/>
      </w:rPr>
      <w:tblPr/>
      <w:tcPr>
        <w:tcBorders>
          <w:top w:val="double" w:color="4AB5C4" w:themeColor="accent5" w:sz="6" w:space="0"/>
          <w:left w:val="single" w:color="4AB5C4" w:themeColor="accent5" w:sz="8" w:space="0"/>
          <w:bottom w:val="single" w:color="4AB5C4" w:themeColor="accent5" w:sz="8" w:space="0"/>
          <w:right w:val="single" w:color="4AB5C4" w:themeColor="accent5" w:sz="8" w:space="0"/>
        </w:tcBorders>
      </w:tcPr>
    </w:tblStylePr>
    <w:tblStylePr w:type="firstCol">
      <w:rPr>
        <w:b/>
        <w:bCs/>
      </w:rPr>
    </w:tblStylePr>
    <w:tblStylePr w:type="lastCol">
      <w:rPr>
        <w:b/>
        <w:bCs/>
      </w:rPr>
    </w:tblStylePr>
    <w:tblStylePr w:type="band1Vert">
      <w:tblPr/>
      <w:tcPr>
        <w:tcBorders>
          <w:top w:val="single" w:color="4AB5C4" w:themeColor="accent5" w:sz="8" w:space="0"/>
          <w:left w:val="single" w:color="4AB5C4" w:themeColor="accent5" w:sz="8" w:space="0"/>
          <w:bottom w:val="single" w:color="4AB5C4" w:themeColor="accent5" w:sz="8" w:space="0"/>
          <w:right w:val="single" w:color="4AB5C4" w:themeColor="accent5" w:sz="8" w:space="0"/>
        </w:tcBorders>
      </w:tcPr>
    </w:tblStylePr>
    <w:tblStylePr w:type="band1Horz">
      <w:tblPr/>
      <w:tcPr>
        <w:tcBorders>
          <w:top w:val="single" w:color="4AB5C4" w:themeColor="accent5" w:sz="8" w:space="0"/>
          <w:left w:val="single" w:color="4AB5C4" w:themeColor="accent5" w:sz="8" w:space="0"/>
          <w:bottom w:val="single" w:color="4AB5C4" w:themeColor="accent5" w:sz="8" w:space="0"/>
          <w:right w:val="single" w:color="4AB5C4" w:themeColor="accent5" w:sz="8" w:space="0"/>
        </w:tcBorders>
      </w:tcPr>
    </w:tblStylePr>
  </w:style>
  <w:style w:type="table" w:styleId="164">
    <w:name w:val="Light List Accent 6"/>
    <w:basedOn w:val="12"/>
    <w:semiHidden/>
    <w:unhideWhenUsed/>
    <w:uiPriority w:val="61"/>
    <w:pPr>
      <w:spacing w:after="0" w:line="240" w:lineRule="auto"/>
    </w:pPr>
    <w:tblPr>
      <w:tblBorders>
        <w:top w:val="single" w:color="0989B1" w:themeColor="accent6" w:sz="8" w:space="0"/>
        <w:left w:val="single" w:color="0989B1" w:themeColor="accent6" w:sz="8" w:space="0"/>
        <w:bottom w:val="single" w:color="0989B1" w:themeColor="accent6" w:sz="8" w:space="0"/>
        <w:right w:val="single" w:color="0989B1"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989B1" w:themeFill="accent6"/>
      </w:tcPr>
    </w:tblStylePr>
    <w:tblStylePr w:type="lastRow">
      <w:pPr>
        <w:spacing w:before="0" w:after="0" w:line="240" w:lineRule="auto"/>
      </w:pPr>
      <w:rPr>
        <w:b/>
        <w:bCs/>
      </w:rPr>
      <w:tblPr/>
      <w:tcPr>
        <w:tcBorders>
          <w:top w:val="double" w:color="0989B1" w:themeColor="accent6" w:sz="6" w:space="0"/>
          <w:left w:val="single" w:color="0989B1" w:themeColor="accent6" w:sz="8" w:space="0"/>
          <w:bottom w:val="single" w:color="0989B1" w:themeColor="accent6" w:sz="8" w:space="0"/>
          <w:right w:val="single" w:color="0989B1" w:themeColor="accent6" w:sz="8" w:space="0"/>
        </w:tcBorders>
      </w:tcPr>
    </w:tblStylePr>
    <w:tblStylePr w:type="firstCol">
      <w:rPr>
        <w:b/>
        <w:bCs/>
      </w:rPr>
    </w:tblStylePr>
    <w:tblStylePr w:type="lastCol">
      <w:rPr>
        <w:b/>
        <w:bCs/>
      </w:rPr>
    </w:tblStylePr>
    <w:tblStylePr w:type="band1Vert">
      <w:tblPr/>
      <w:tcPr>
        <w:tcBorders>
          <w:top w:val="single" w:color="0989B1" w:themeColor="accent6" w:sz="8" w:space="0"/>
          <w:left w:val="single" w:color="0989B1" w:themeColor="accent6" w:sz="8" w:space="0"/>
          <w:bottom w:val="single" w:color="0989B1" w:themeColor="accent6" w:sz="8" w:space="0"/>
          <w:right w:val="single" w:color="0989B1" w:themeColor="accent6" w:sz="8" w:space="0"/>
        </w:tcBorders>
      </w:tcPr>
    </w:tblStylePr>
    <w:tblStylePr w:type="band1Horz">
      <w:tblPr/>
      <w:tcPr>
        <w:tcBorders>
          <w:top w:val="single" w:color="0989B1" w:themeColor="accent6" w:sz="8" w:space="0"/>
          <w:left w:val="single" w:color="0989B1" w:themeColor="accent6" w:sz="8" w:space="0"/>
          <w:bottom w:val="single" w:color="0989B1" w:themeColor="accent6" w:sz="8" w:space="0"/>
          <w:right w:val="single" w:color="0989B1" w:themeColor="accent6" w:sz="8" w:space="0"/>
        </w:tcBorders>
      </w:tcPr>
    </w:tblStylePr>
  </w:style>
  <w:style w:type="table" w:styleId="165">
    <w:name w:val="Light Grid"/>
    <w:basedOn w:val="12"/>
    <w:semiHidden/>
    <w:unhideWhenUsed/>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2"/>
    <w:semiHidden/>
    <w:unhideWhenUsed/>
    <w:uiPriority w:val="62"/>
    <w:pPr>
      <w:spacing w:after="0" w:line="240" w:lineRule="auto"/>
    </w:pPr>
    <w:tblPr>
      <w:tblBorders>
        <w:top w:val="single" w:color="549E39" w:themeColor="accent1" w:sz="8" w:space="0"/>
        <w:left w:val="single" w:color="549E39" w:themeColor="accent1" w:sz="8" w:space="0"/>
        <w:bottom w:val="single" w:color="549E39" w:themeColor="accent1" w:sz="8" w:space="0"/>
        <w:right w:val="single" w:color="549E39" w:themeColor="accent1" w:sz="8" w:space="0"/>
        <w:insideH w:val="single" w:color="549E39" w:themeColor="accent1" w:sz="8" w:space="0"/>
        <w:insideV w:val="single" w:color="549E3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49E39" w:themeColor="accent1" w:sz="8" w:space="0"/>
          <w:left w:val="single" w:color="549E39" w:themeColor="accent1" w:sz="8" w:space="0"/>
          <w:bottom w:val="single" w:color="549E39" w:themeColor="accent1" w:sz="18" w:space="0"/>
          <w:right w:val="single" w:color="549E39"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49E39" w:themeColor="accent1" w:sz="6" w:space="0"/>
          <w:left w:val="single" w:color="549E39" w:themeColor="accent1" w:sz="8" w:space="0"/>
          <w:bottom w:val="single" w:color="549E39" w:themeColor="accent1" w:sz="8" w:space="0"/>
          <w:right w:val="single" w:color="549E39"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49E39" w:themeColor="accent1" w:sz="8" w:space="0"/>
          <w:left w:val="single" w:color="549E39" w:themeColor="accent1" w:sz="8" w:space="0"/>
          <w:bottom w:val="single" w:color="549E39" w:themeColor="accent1" w:sz="8" w:space="0"/>
          <w:right w:val="single" w:color="549E39" w:themeColor="accent1" w:sz="8" w:space="0"/>
        </w:tcBorders>
      </w:tcPr>
    </w:tblStylePr>
    <w:tblStylePr w:type="band1Vert">
      <w:tblPr/>
      <w:tcPr>
        <w:tcBorders>
          <w:top w:val="single" w:color="549E39" w:themeColor="accent1" w:sz="8" w:space="0"/>
          <w:left w:val="single" w:color="549E39" w:themeColor="accent1" w:sz="8" w:space="0"/>
          <w:bottom w:val="single" w:color="549E39" w:themeColor="accent1" w:sz="8" w:space="0"/>
          <w:right w:val="single" w:color="549E39" w:themeColor="accent1" w:sz="8" w:space="0"/>
        </w:tcBorders>
        <w:shd w:val="clear" w:color="auto" w:fill="D2EBC9" w:themeFill="accent1" w:themeFillTint="3F"/>
      </w:tcPr>
    </w:tblStylePr>
    <w:tblStylePr w:type="band1Horz">
      <w:tblPr/>
      <w:tcPr>
        <w:tcBorders>
          <w:top w:val="single" w:color="549E39" w:themeColor="accent1" w:sz="8" w:space="0"/>
          <w:left w:val="single" w:color="549E39" w:themeColor="accent1" w:sz="8" w:space="0"/>
          <w:bottom w:val="single" w:color="549E39" w:themeColor="accent1" w:sz="8" w:space="0"/>
          <w:right w:val="single" w:color="549E39" w:themeColor="accent1" w:sz="8" w:space="0"/>
          <w:insideV w:val="single" w:sz="8" w:space="0"/>
        </w:tcBorders>
        <w:shd w:val="clear" w:color="auto" w:fill="D2EBC9" w:themeFill="accent1" w:themeFillTint="3F"/>
      </w:tcPr>
    </w:tblStylePr>
    <w:tblStylePr w:type="band2Horz">
      <w:tblPr/>
      <w:tcPr>
        <w:tcBorders>
          <w:top w:val="single" w:color="549E39" w:themeColor="accent1" w:sz="8" w:space="0"/>
          <w:left w:val="single" w:color="549E39" w:themeColor="accent1" w:sz="8" w:space="0"/>
          <w:bottom w:val="single" w:color="549E39" w:themeColor="accent1" w:sz="8" w:space="0"/>
          <w:right w:val="single" w:color="549E39" w:themeColor="accent1" w:sz="8" w:space="0"/>
          <w:insideV w:val="single" w:sz="8" w:space="0"/>
        </w:tcBorders>
      </w:tcPr>
    </w:tblStylePr>
  </w:style>
  <w:style w:type="table" w:styleId="167">
    <w:name w:val="Light Grid Accent 2"/>
    <w:basedOn w:val="12"/>
    <w:semiHidden/>
    <w:unhideWhenUsed/>
    <w:uiPriority w:val="62"/>
    <w:pPr>
      <w:spacing w:after="0" w:line="240" w:lineRule="auto"/>
    </w:pPr>
    <w:tblPr>
      <w:tblBorders>
        <w:top w:val="single" w:color="8AB833" w:themeColor="accent2" w:sz="8" w:space="0"/>
        <w:left w:val="single" w:color="8AB833" w:themeColor="accent2" w:sz="8" w:space="0"/>
        <w:bottom w:val="single" w:color="8AB833" w:themeColor="accent2" w:sz="8" w:space="0"/>
        <w:right w:val="single" w:color="8AB833" w:themeColor="accent2" w:sz="8" w:space="0"/>
        <w:insideH w:val="single" w:color="8AB833" w:themeColor="accent2" w:sz="8" w:space="0"/>
        <w:insideV w:val="single" w:color="8AB83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B833" w:themeColor="accent2" w:sz="8" w:space="0"/>
          <w:left w:val="single" w:color="8AB833" w:themeColor="accent2" w:sz="8" w:space="0"/>
          <w:bottom w:val="single" w:color="8AB833" w:themeColor="accent2" w:sz="18" w:space="0"/>
          <w:right w:val="single" w:color="8AB833"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B833" w:themeColor="accent2" w:sz="6" w:space="0"/>
          <w:left w:val="single" w:color="8AB833" w:themeColor="accent2" w:sz="8" w:space="0"/>
          <w:bottom w:val="single" w:color="8AB833" w:themeColor="accent2" w:sz="8" w:space="0"/>
          <w:right w:val="single" w:color="8AB833"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B833" w:themeColor="accent2" w:sz="8" w:space="0"/>
          <w:left w:val="single" w:color="8AB833" w:themeColor="accent2" w:sz="8" w:space="0"/>
          <w:bottom w:val="single" w:color="8AB833" w:themeColor="accent2" w:sz="8" w:space="0"/>
          <w:right w:val="single" w:color="8AB833" w:themeColor="accent2" w:sz="8" w:space="0"/>
        </w:tcBorders>
      </w:tcPr>
    </w:tblStylePr>
    <w:tblStylePr w:type="band1Vert">
      <w:tblPr/>
      <w:tcPr>
        <w:tcBorders>
          <w:top w:val="single" w:color="8AB833" w:themeColor="accent2" w:sz="8" w:space="0"/>
          <w:left w:val="single" w:color="8AB833" w:themeColor="accent2" w:sz="8" w:space="0"/>
          <w:bottom w:val="single" w:color="8AB833" w:themeColor="accent2" w:sz="8" w:space="0"/>
          <w:right w:val="single" w:color="8AB833" w:themeColor="accent2" w:sz="8" w:space="0"/>
        </w:tcBorders>
        <w:shd w:val="clear" w:color="auto" w:fill="E2F0C9" w:themeFill="accent2" w:themeFillTint="3F"/>
      </w:tcPr>
    </w:tblStylePr>
    <w:tblStylePr w:type="band1Horz">
      <w:tblPr/>
      <w:tcPr>
        <w:tcBorders>
          <w:top w:val="single" w:color="8AB833" w:themeColor="accent2" w:sz="8" w:space="0"/>
          <w:left w:val="single" w:color="8AB833" w:themeColor="accent2" w:sz="8" w:space="0"/>
          <w:bottom w:val="single" w:color="8AB833" w:themeColor="accent2" w:sz="8" w:space="0"/>
          <w:right w:val="single" w:color="8AB833" w:themeColor="accent2" w:sz="8" w:space="0"/>
          <w:insideV w:val="single" w:sz="8" w:space="0"/>
        </w:tcBorders>
        <w:shd w:val="clear" w:color="auto" w:fill="E2F0C9" w:themeFill="accent2" w:themeFillTint="3F"/>
      </w:tcPr>
    </w:tblStylePr>
    <w:tblStylePr w:type="band2Horz">
      <w:tblPr/>
      <w:tcPr>
        <w:tcBorders>
          <w:top w:val="single" w:color="8AB833" w:themeColor="accent2" w:sz="8" w:space="0"/>
          <w:left w:val="single" w:color="8AB833" w:themeColor="accent2" w:sz="8" w:space="0"/>
          <w:bottom w:val="single" w:color="8AB833" w:themeColor="accent2" w:sz="8" w:space="0"/>
          <w:right w:val="single" w:color="8AB833" w:themeColor="accent2" w:sz="8" w:space="0"/>
          <w:insideV w:val="single" w:sz="8" w:space="0"/>
        </w:tcBorders>
      </w:tcPr>
    </w:tblStylePr>
  </w:style>
  <w:style w:type="table" w:styleId="168">
    <w:name w:val="Light Grid Accent 3"/>
    <w:basedOn w:val="12"/>
    <w:semiHidden/>
    <w:unhideWhenUsed/>
    <w:uiPriority w:val="62"/>
    <w:pPr>
      <w:spacing w:after="0" w:line="240" w:lineRule="auto"/>
    </w:pPr>
    <w:tblPr>
      <w:tblBorders>
        <w:top w:val="single" w:color="C0CF3A" w:themeColor="accent3" w:sz="8" w:space="0"/>
        <w:left w:val="single" w:color="C0CF3A" w:themeColor="accent3" w:sz="8" w:space="0"/>
        <w:bottom w:val="single" w:color="C0CF3A" w:themeColor="accent3" w:sz="8" w:space="0"/>
        <w:right w:val="single" w:color="C0CF3A" w:themeColor="accent3" w:sz="8" w:space="0"/>
        <w:insideH w:val="single" w:color="C0CF3A" w:themeColor="accent3" w:sz="8" w:space="0"/>
        <w:insideV w:val="single" w:color="C0CF3A"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CF3A" w:themeColor="accent3" w:sz="8" w:space="0"/>
          <w:left w:val="single" w:color="C0CF3A" w:themeColor="accent3" w:sz="8" w:space="0"/>
          <w:bottom w:val="single" w:color="C0CF3A" w:themeColor="accent3" w:sz="18" w:space="0"/>
          <w:right w:val="single" w:color="C0CF3A"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CF3A" w:themeColor="accent3" w:sz="6" w:space="0"/>
          <w:left w:val="single" w:color="C0CF3A" w:themeColor="accent3" w:sz="8" w:space="0"/>
          <w:bottom w:val="single" w:color="C0CF3A" w:themeColor="accent3" w:sz="8" w:space="0"/>
          <w:right w:val="single" w:color="C0CF3A"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CF3A" w:themeColor="accent3" w:sz="8" w:space="0"/>
          <w:left w:val="single" w:color="C0CF3A" w:themeColor="accent3" w:sz="8" w:space="0"/>
          <w:bottom w:val="single" w:color="C0CF3A" w:themeColor="accent3" w:sz="8" w:space="0"/>
          <w:right w:val="single" w:color="C0CF3A" w:themeColor="accent3" w:sz="8" w:space="0"/>
        </w:tcBorders>
      </w:tcPr>
    </w:tblStylePr>
    <w:tblStylePr w:type="band1Vert">
      <w:tblPr/>
      <w:tcPr>
        <w:tcBorders>
          <w:top w:val="single" w:color="C0CF3A" w:themeColor="accent3" w:sz="8" w:space="0"/>
          <w:left w:val="single" w:color="C0CF3A" w:themeColor="accent3" w:sz="8" w:space="0"/>
          <w:bottom w:val="single" w:color="C0CF3A" w:themeColor="accent3" w:sz="8" w:space="0"/>
          <w:right w:val="single" w:color="C0CF3A" w:themeColor="accent3" w:sz="8" w:space="0"/>
        </w:tcBorders>
        <w:shd w:val="clear" w:color="auto" w:fill="EFF3CE" w:themeFill="accent3" w:themeFillTint="3F"/>
      </w:tcPr>
    </w:tblStylePr>
    <w:tblStylePr w:type="band1Horz">
      <w:tblPr/>
      <w:tcPr>
        <w:tcBorders>
          <w:top w:val="single" w:color="C0CF3A" w:themeColor="accent3" w:sz="8" w:space="0"/>
          <w:left w:val="single" w:color="C0CF3A" w:themeColor="accent3" w:sz="8" w:space="0"/>
          <w:bottom w:val="single" w:color="C0CF3A" w:themeColor="accent3" w:sz="8" w:space="0"/>
          <w:right w:val="single" w:color="C0CF3A" w:themeColor="accent3" w:sz="8" w:space="0"/>
          <w:insideV w:val="single" w:sz="8" w:space="0"/>
        </w:tcBorders>
        <w:shd w:val="clear" w:color="auto" w:fill="EFF3CE" w:themeFill="accent3" w:themeFillTint="3F"/>
      </w:tcPr>
    </w:tblStylePr>
    <w:tblStylePr w:type="band2Horz">
      <w:tblPr/>
      <w:tcPr>
        <w:tcBorders>
          <w:top w:val="single" w:color="C0CF3A" w:themeColor="accent3" w:sz="8" w:space="0"/>
          <w:left w:val="single" w:color="C0CF3A" w:themeColor="accent3" w:sz="8" w:space="0"/>
          <w:bottom w:val="single" w:color="C0CF3A" w:themeColor="accent3" w:sz="8" w:space="0"/>
          <w:right w:val="single" w:color="C0CF3A" w:themeColor="accent3" w:sz="8" w:space="0"/>
          <w:insideV w:val="single" w:sz="8" w:space="0"/>
        </w:tcBorders>
      </w:tcPr>
    </w:tblStylePr>
  </w:style>
  <w:style w:type="table" w:styleId="169">
    <w:name w:val="Light Grid Accent 4"/>
    <w:basedOn w:val="12"/>
    <w:semiHidden/>
    <w:unhideWhenUsed/>
    <w:uiPriority w:val="62"/>
    <w:pPr>
      <w:spacing w:after="0" w:line="240" w:lineRule="auto"/>
    </w:pPr>
    <w:tblPr>
      <w:tblBorders>
        <w:top w:val="single" w:color="029676" w:themeColor="accent4" w:sz="8" w:space="0"/>
        <w:left w:val="single" w:color="029676" w:themeColor="accent4" w:sz="8" w:space="0"/>
        <w:bottom w:val="single" w:color="029676" w:themeColor="accent4" w:sz="8" w:space="0"/>
        <w:right w:val="single" w:color="029676" w:themeColor="accent4" w:sz="8" w:space="0"/>
        <w:insideH w:val="single" w:color="029676" w:themeColor="accent4" w:sz="8" w:space="0"/>
        <w:insideV w:val="single" w:color="029676"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29676" w:themeColor="accent4" w:sz="8" w:space="0"/>
          <w:left w:val="single" w:color="029676" w:themeColor="accent4" w:sz="8" w:space="0"/>
          <w:bottom w:val="single" w:color="029676" w:themeColor="accent4" w:sz="18" w:space="0"/>
          <w:right w:val="single" w:color="029676"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29676" w:themeColor="accent4" w:sz="6" w:space="0"/>
          <w:left w:val="single" w:color="029676" w:themeColor="accent4" w:sz="8" w:space="0"/>
          <w:bottom w:val="single" w:color="029676" w:themeColor="accent4" w:sz="8" w:space="0"/>
          <w:right w:val="single" w:color="029676"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29676" w:themeColor="accent4" w:sz="8" w:space="0"/>
          <w:left w:val="single" w:color="029676" w:themeColor="accent4" w:sz="8" w:space="0"/>
          <w:bottom w:val="single" w:color="029676" w:themeColor="accent4" w:sz="8" w:space="0"/>
          <w:right w:val="single" w:color="029676" w:themeColor="accent4" w:sz="8" w:space="0"/>
        </w:tcBorders>
      </w:tcPr>
    </w:tblStylePr>
    <w:tblStylePr w:type="band1Vert">
      <w:tblPr/>
      <w:tcPr>
        <w:tcBorders>
          <w:top w:val="single" w:color="029676" w:themeColor="accent4" w:sz="8" w:space="0"/>
          <w:left w:val="single" w:color="029676" w:themeColor="accent4" w:sz="8" w:space="0"/>
          <w:bottom w:val="single" w:color="029676" w:themeColor="accent4" w:sz="8" w:space="0"/>
          <w:right w:val="single" w:color="029676" w:themeColor="accent4" w:sz="8" w:space="0"/>
        </w:tcBorders>
        <w:shd w:val="clear" w:color="auto" w:fill="A7FDEB" w:themeFill="accent4" w:themeFillTint="3F"/>
      </w:tcPr>
    </w:tblStylePr>
    <w:tblStylePr w:type="band1Horz">
      <w:tblPr/>
      <w:tcPr>
        <w:tcBorders>
          <w:top w:val="single" w:color="029676" w:themeColor="accent4" w:sz="8" w:space="0"/>
          <w:left w:val="single" w:color="029676" w:themeColor="accent4" w:sz="8" w:space="0"/>
          <w:bottom w:val="single" w:color="029676" w:themeColor="accent4" w:sz="8" w:space="0"/>
          <w:right w:val="single" w:color="029676" w:themeColor="accent4" w:sz="8" w:space="0"/>
          <w:insideV w:val="single" w:sz="8" w:space="0"/>
        </w:tcBorders>
        <w:shd w:val="clear" w:color="auto" w:fill="A7FDEB" w:themeFill="accent4" w:themeFillTint="3F"/>
      </w:tcPr>
    </w:tblStylePr>
    <w:tblStylePr w:type="band2Horz">
      <w:tblPr/>
      <w:tcPr>
        <w:tcBorders>
          <w:top w:val="single" w:color="029676" w:themeColor="accent4" w:sz="8" w:space="0"/>
          <w:left w:val="single" w:color="029676" w:themeColor="accent4" w:sz="8" w:space="0"/>
          <w:bottom w:val="single" w:color="029676" w:themeColor="accent4" w:sz="8" w:space="0"/>
          <w:right w:val="single" w:color="029676" w:themeColor="accent4" w:sz="8" w:space="0"/>
          <w:insideV w:val="single" w:sz="8" w:space="0"/>
        </w:tcBorders>
      </w:tcPr>
    </w:tblStylePr>
  </w:style>
  <w:style w:type="table" w:styleId="170">
    <w:name w:val="Light Grid Accent 5"/>
    <w:basedOn w:val="12"/>
    <w:semiHidden/>
    <w:unhideWhenUsed/>
    <w:uiPriority w:val="62"/>
    <w:pPr>
      <w:spacing w:after="0" w:line="240" w:lineRule="auto"/>
    </w:pPr>
    <w:tblPr>
      <w:tblBorders>
        <w:top w:val="single" w:color="4AB5C4" w:themeColor="accent5" w:sz="8" w:space="0"/>
        <w:left w:val="single" w:color="4AB5C4" w:themeColor="accent5" w:sz="8" w:space="0"/>
        <w:bottom w:val="single" w:color="4AB5C4" w:themeColor="accent5" w:sz="8" w:space="0"/>
        <w:right w:val="single" w:color="4AB5C4" w:themeColor="accent5" w:sz="8" w:space="0"/>
        <w:insideH w:val="single" w:color="4AB5C4" w:themeColor="accent5" w:sz="8" w:space="0"/>
        <w:insideV w:val="single" w:color="4AB5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AB5C4" w:themeColor="accent5" w:sz="8" w:space="0"/>
          <w:left w:val="single" w:color="4AB5C4" w:themeColor="accent5" w:sz="8" w:space="0"/>
          <w:bottom w:val="single" w:color="4AB5C4" w:themeColor="accent5" w:sz="18" w:space="0"/>
          <w:right w:val="single" w:color="4AB5C4"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AB5C4" w:themeColor="accent5" w:sz="6" w:space="0"/>
          <w:left w:val="single" w:color="4AB5C4" w:themeColor="accent5" w:sz="8" w:space="0"/>
          <w:bottom w:val="single" w:color="4AB5C4" w:themeColor="accent5" w:sz="8" w:space="0"/>
          <w:right w:val="single" w:color="4AB5C4"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AB5C4" w:themeColor="accent5" w:sz="8" w:space="0"/>
          <w:left w:val="single" w:color="4AB5C4" w:themeColor="accent5" w:sz="8" w:space="0"/>
          <w:bottom w:val="single" w:color="4AB5C4" w:themeColor="accent5" w:sz="8" w:space="0"/>
          <w:right w:val="single" w:color="4AB5C4" w:themeColor="accent5" w:sz="8" w:space="0"/>
        </w:tcBorders>
      </w:tcPr>
    </w:tblStylePr>
    <w:tblStylePr w:type="band1Vert">
      <w:tblPr/>
      <w:tcPr>
        <w:tcBorders>
          <w:top w:val="single" w:color="4AB5C4" w:themeColor="accent5" w:sz="8" w:space="0"/>
          <w:left w:val="single" w:color="4AB5C4" w:themeColor="accent5" w:sz="8" w:space="0"/>
          <w:bottom w:val="single" w:color="4AB5C4" w:themeColor="accent5" w:sz="8" w:space="0"/>
          <w:right w:val="single" w:color="4AB5C4" w:themeColor="accent5" w:sz="8" w:space="0"/>
        </w:tcBorders>
        <w:shd w:val="clear" w:color="auto" w:fill="D2ECF0" w:themeFill="accent5" w:themeFillTint="3F"/>
      </w:tcPr>
    </w:tblStylePr>
    <w:tblStylePr w:type="band1Horz">
      <w:tblPr/>
      <w:tcPr>
        <w:tcBorders>
          <w:top w:val="single" w:color="4AB5C4" w:themeColor="accent5" w:sz="8" w:space="0"/>
          <w:left w:val="single" w:color="4AB5C4" w:themeColor="accent5" w:sz="8" w:space="0"/>
          <w:bottom w:val="single" w:color="4AB5C4" w:themeColor="accent5" w:sz="8" w:space="0"/>
          <w:right w:val="single" w:color="4AB5C4" w:themeColor="accent5" w:sz="8" w:space="0"/>
          <w:insideV w:val="single" w:sz="8" w:space="0"/>
        </w:tcBorders>
        <w:shd w:val="clear" w:color="auto" w:fill="D2ECF0" w:themeFill="accent5" w:themeFillTint="3F"/>
      </w:tcPr>
    </w:tblStylePr>
    <w:tblStylePr w:type="band2Horz">
      <w:tblPr/>
      <w:tcPr>
        <w:tcBorders>
          <w:top w:val="single" w:color="4AB5C4" w:themeColor="accent5" w:sz="8" w:space="0"/>
          <w:left w:val="single" w:color="4AB5C4" w:themeColor="accent5" w:sz="8" w:space="0"/>
          <w:bottom w:val="single" w:color="4AB5C4" w:themeColor="accent5" w:sz="8" w:space="0"/>
          <w:right w:val="single" w:color="4AB5C4" w:themeColor="accent5" w:sz="8" w:space="0"/>
          <w:insideV w:val="single" w:sz="8" w:space="0"/>
        </w:tcBorders>
      </w:tcPr>
    </w:tblStylePr>
  </w:style>
  <w:style w:type="table" w:styleId="171">
    <w:name w:val="Light Grid Accent 6"/>
    <w:basedOn w:val="12"/>
    <w:semiHidden/>
    <w:unhideWhenUsed/>
    <w:uiPriority w:val="62"/>
    <w:pPr>
      <w:spacing w:after="0" w:line="240" w:lineRule="auto"/>
    </w:pPr>
    <w:tblPr>
      <w:tblBorders>
        <w:top w:val="single" w:color="0989B1" w:themeColor="accent6" w:sz="8" w:space="0"/>
        <w:left w:val="single" w:color="0989B1" w:themeColor="accent6" w:sz="8" w:space="0"/>
        <w:bottom w:val="single" w:color="0989B1" w:themeColor="accent6" w:sz="8" w:space="0"/>
        <w:right w:val="single" w:color="0989B1" w:themeColor="accent6" w:sz="8" w:space="0"/>
        <w:insideH w:val="single" w:color="0989B1" w:themeColor="accent6" w:sz="8" w:space="0"/>
        <w:insideV w:val="single" w:color="0989B1"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989B1" w:themeColor="accent6" w:sz="8" w:space="0"/>
          <w:left w:val="single" w:color="0989B1" w:themeColor="accent6" w:sz="8" w:space="0"/>
          <w:bottom w:val="single" w:color="0989B1" w:themeColor="accent6" w:sz="18" w:space="0"/>
          <w:right w:val="single" w:color="0989B1"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989B1" w:themeColor="accent6" w:sz="6" w:space="0"/>
          <w:left w:val="single" w:color="0989B1" w:themeColor="accent6" w:sz="8" w:space="0"/>
          <w:bottom w:val="single" w:color="0989B1" w:themeColor="accent6" w:sz="8" w:space="0"/>
          <w:right w:val="single" w:color="0989B1"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989B1" w:themeColor="accent6" w:sz="8" w:space="0"/>
          <w:left w:val="single" w:color="0989B1" w:themeColor="accent6" w:sz="8" w:space="0"/>
          <w:bottom w:val="single" w:color="0989B1" w:themeColor="accent6" w:sz="8" w:space="0"/>
          <w:right w:val="single" w:color="0989B1" w:themeColor="accent6" w:sz="8" w:space="0"/>
        </w:tcBorders>
      </w:tcPr>
    </w:tblStylePr>
    <w:tblStylePr w:type="band1Vert">
      <w:tblPr/>
      <w:tcPr>
        <w:tcBorders>
          <w:top w:val="single" w:color="0989B1" w:themeColor="accent6" w:sz="8" w:space="0"/>
          <w:left w:val="single" w:color="0989B1" w:themeColor="accent6" w:sz="8" w:space="0"/>
          <w:bottom w:val="single" w:color="0989B1" w:themeColor="accent6" w:sz="8" w:space="0"/>
          <w:right w:val="single" w:color="0989B1" w:themeColor="accent6" w:sz="8" w:space="0"/>
        </w:tcBorders>
        <w:shd w:val="clear" w:color="auto" w:fill="B2E9FB" w:themeFill="accent6" w:themeFillTint="3F"/>
      </w:tcPr>
    </w:tblStylePr>
    <w:tblStylePr w:type="band1Horz">
      <w:tblPr/>
      <w:tcPr>
        <w:tcBorders>
          <w:top w:val="single" w:color="0989B1" w:themeColor="accent6" w:sz="8" w:space="0"/>
          <w:left w:val="single" w:color="0989B1" w:themeColor="accent6" w:sz="8" w:space="0"/>
          <w:bottom w:val="single" w:color="0989B1" w:themeColor="accent6" w:sz="8" w:space="0"/>
          <w:right w:val="single" w:color="0989B1" w:themeColor="accent6" w:sz="8" w:space="0"/>
          <w:insideV w:val="single" w:sz="8" w:space="0"/>
        </w:tcBorders>
        <w:shd w:val="clear" w:color="auto" w:fill="B2E9FB" w:themeFill="accent6" w:themeFillTint="3F"/>
      </w:tcPr>
    </w:tblStylePr>
    <w:tblStylePr w:type="band2Horz">
      <w:tblPr/>
      <w:tcPr>
        <w:tcBorders>
          <w:top w:val="single" w:color="0989B1" w:themeColor="accent6" w:sz="8" w:space="0"/>
          <w:left w:val="single" w:color="0989B1" w:themeColor="accent6" w:sz="8" w:space="0"/>
          <w:bottom w:val="single" w:color="0989B1" w:themeColor="accent6" w:sz="8" w:space="0"/>
          <w:right w:val="single" w:color="0989B1" w:themeColor="accent6" w:sz="8" w:space="0"/>
          <w:insideV w:val="single" w:sz="8" w:space="0"/>
        </w:tcBorders>
      </w:tcPr>
    </w:tblStylePr>
  </w:style>
  <w:style w:type="table" w:styleId="172">
    <w:name w:val="Medium Shading 1"/>
    <w:basedOn w:val="12"/>
    <w:semiHidden/>
    <w:unhideWhenUsed/>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2"/>
    <w:semiHidden/>
    <w:unhideWhenUsed/>
    <w:uiPriority w:val="63"/>
    <w:pPr>
      <w:spacing w:after="0" w:line="240" w:lineRule="auto"/>
    </w:pPr>
    <w:tblPr>
      <w:tblBorders>
        <w:top w:val="single" w:color="78C45C" w:themeColor="accent1" w:themeTint="BF" w:sz="8" w:space="0"/>
        <w:left w:val="single" w:color="78C45C" w:themeColor="accent1" w:themeTint="BF" w:sz="8" w:space="0"/>
        <w:bottom w:val="single" w:color="78C45C" w:themeColor="accent1" w:themeTint="BF" w:sz="8" w:space="0"/>
        <w:right w:val="single" w:color="78C45C" w:themeColor="accent1" w:themeTint="BF" w:sz="8" w:space="0"/>
        <w:insideH w:val="single" w:color="78C45C"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45C" w:themeColor="accent1" w:themeTint="BF" w:sz="8" w:space="0"/>
          <w:left w:val="single" w:color="78C45C" w:themeColor="accent1" w:themeTint="BF" w:sz="8" w:space="0"/>
          <w:bottom w:val="single" w:color="78C45C" w:themeColor="accent1" w:themeTint="BF" w:sz="8" w:space="0"/>
          <w:right w:val="single" w:color="78C45C" w:themeColor="accent1" w:themeTint="BF" w:sz="8" w:space="0"/>
          <w:insideH w:val="nil"/>
          <w:insideV w:val="nil"/>
        </w:tcBorders>
        <w:shd w:val="clear" w:color="auto" w:fill="549E39" w:themeFill="accent1"/>
      </w:tcPr>
    </w:tblStylePr>
    <w:tblStylePr w:type="lastRow">
      <w:pPr>
        <w:spacing w:before="0" w:after="0" w:line="240" w:lineRule="auto"/>
      </w:pPr>
      <w:rPr>
        <w:b/>
        <w:bCs/>
      </w:rPr>
      <w:tblPr/>
      <w:tcPr>
        <w:tcBorders>
          <w:top w:val="double" w:color="78C45C" w:themeColor="accent1" w:themeTint="BF" w:sz="6" w:space="0"/>
          <w:left w:val="single" w:color="78C45C" w:themeColor="accent1" w:themeTint="BF" w:sz="8" w:space="0"/>
          <w:bottom w:val="single" w:color="78C45C" w:themeColor="accent1" w:themeTint="BF" w:sz="8" w:space="0"/>
          <w:right w:val="single" w:color="78C45C"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174">
    <w:name w:val="Medium Shading 1 Accent 2"/>
    <w:basedOn w:val="12"/>
    <w:semiHidden/>
    <w:unhideWhenUsed/>
    <w:uiPriority w:val="63"/>
    <w:pPr>
      <w:spacing w:after="0" w:line="240" w:lineRule="auto"/>
    </w:pPr>
    <w:tblPr>
      <w:tblBorders>
        <w:top w:val="single" w:color="A9D25D" w:themeColor="accent2" w:themeTint="BF" w:sz="8" w:space="0"/>
        <w:left w:val="single" w:color="A9D25D" w:themeColor="accent2" w:themeTint="BF" w:sz="8" w:space="0"/>
        <w:bottom w:val="single" w:color="A9D25D" w:themeColor="accent2" w:themeTint="BF" w:sz="8" w:space="0"/>
        <w:right w:val="single" w:color="A9D25D" w:themeColor="accent2" w:themeTint="BF" w:sz="8" w:space="0"/>
        <w:insideH w:val="single" w:color="A9D25D"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9D25D" w:themeColor="accent2" w:themeTint="BF" w:sz="8" w:space="0"/>
          <w:left w:val="single" w:color="A9D25D" w:themeColor="accent2" w:themeTint="BF" w:sz="8" w:space="0"/>
          <w:bottom w:val="single" w:color="A9D25D" w:themeColor="accent2" w:themeTint="BF" w:sz="8" w:space="0"/>
          <w:right w:val="single" w:color="A9D25D" w:themeColor="accent2" w:themeTint="BF" w:sz="8" w:space="0"/>
          <w:insideH w:val="nil"/>
          <w:insideV w:val="nil"/>
        </w:tcBorders>
        <w:shd w:val="clear" w:color="auto" w:fill="8AB833" w:themeFill="accent2"/>
      </w:tcPr>
    </w:tblStylePr>
    <w:tblStylePr w:type="lastRow">
      <w:pPr>
        <w:spacing w:before="0" w:after="0" w:line="240" w:lineRule="auto"/>
      </w:pPr>
      <w:rPr>
        <w:b/>
        <w:bCs/>
      </w:rPr>
      <w:tblPr/>
      <w:tcPr>
        <w:tcBorders>
          <w:top w:val="double" w:color="A9D25D" w:themeColor="accent2" w:themeTint="BF" w:sz="6" w:space="0"/>
          <w:left w:val="single" w:color="A9D25D" w:themeColor="accent2" w:themeTint="BF" w:sz="8" w:space="0"/>
          <w:bottom w:val="single" w:color="A9D25D" w:themeColor="accent2" w:themeTint="BF" w:sz="8" w:space="0"/>
          <w:right w:val="single" w:color="A9D25D"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175">
    <w:name w:val="Medium Shading 1 Accent 3"/>
    <w:basedOn w:val="12"/>
    <w:semiHidden/>
    <w:unhideWhenUsed/>
    <w:uiPriority w:val="63"/>
    <w:pPr>
      <w:spacing w:after="0" w:line="240" w:lineRule="auto"/>
    </w:pPr>
    <w:tblPr>
      <w:tblBorders>
        <w:top w:val="single" w:color="CFDB6B" w:themeColor="accent3" w:themeTint="BF" w:sz="8" w:space="0"/>
        <w:left w:val="single" w:color="CFDB6B" w:themeColor="accent3" w:themeTint="BF" w:sz="8" w:space="0"/>
        <w:bottom w:val="single" w:color="CFDB6B" w:themeColor="accent3" w:themeTint="BF" w:sz="8" w:space="0"/>
        <w:right w:val="single" w:color="CFDB6B" w:themeColor="accent3" w:themeTint="BF" w:sz="8" w:space="0"/>
        <w:insideH w:val="single" w:color="CFDB6B"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DB6B" w:themeColor="accent3" w:themeTint="BF" w:sz="8" w:space="0"/>
          <w:left w:val="single" w:color="CFDB6B" w:themeColor="accent3" w:themeTint="BF" w:sz="8" w:space="0"/>
          <w:bottom w:val="single" w:color="CFDB6B" w:themeColor="accent3" w:themeTint="BF" w:sz="8" w:space="0"/>
          <w:right w:val="single" w:color="CFDB6B" w:themeColor="accent3" w:themeTint="BF" w:sz="8" w:space="0"/>
          <w:insideH w:val="nil"/>
          <w:insideV w:val="nil"/>
        </w:tcBorders>
        <w:shd w:val="clear" w:color="auto" w:fill="C0CF3A" w:themeFill="accent3"/>
      </w:tcPr>
    </w:tblStylePr>
    <w:tblStylePr w:type="lastRow">
      <w:pPr>
        <w:spacing w:before="0" w:after="0" w:line="240" w:lineRule="auto"/>
      </w:pPr>
      <w:rPr>
        <w:b/>
        <w:bCs/>
      </w:rPr>
      <w:tblPr/>
      <w:tcPr>
        <w:tcBorders>
          <w:top w:val="double" w:color="CFDB6B" w:themeColor="accent3" w:themeTint="BF" w:sz="6" w:space="0"/>
          <w:left w:val="single" w:color="CFDB6B" w:themeColor="accent3" w:themeTint="BF" w:sz="8" w:space="0"/>
          <w:bottom w:val="single" w:color="CFDB6B" w:themeColor="accent3" w:themeTint="BF" w:sz="8" w:space="0"/>
          <w:right w:val="single" w:color="CFDB6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176">
    <w:name w:val="Medium Shading 1 Accent 4"/>
    <w:basedOn w:val="12"/>
    <w:semiHidden/>
    <w:unhideWhenUsed/>
    <w:uiPriority w:val="63"/>
    <w:pPr>
      <w:spacing w:after="0" w:line="240" w:lineRule="auto"/>
    </w:pPr>
    <w:tblPr>
      <w:tblBorders>
        <w:top w:val="single" w:color="03EEBB" w:themeColor="accent4" w:themeTint="BF" w:sz="8" w:space="0"/>
        <w:left w:val="single" w:color="03EEBB" w:themeColor="accent4" w:themeTint="BF" w:sz="8" w:space="0"/>
        <w:bottom w:val="single" w:color="03EEBB" w:themeColor="accent4" w:themeTint="BF" w:sz="8" w:space="0"/>
        <w:right w:val="single" w:color="03EEBB" w:themeColor="accent4" w:themeTint="BF" w:sz="8" w:space="0"/>
        <w:insideH w:val="single" w:color="03EEBB"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03EEBB" w:themeColor="accent4" w:themeTint="BF" w:sz="8" w:space="0"/>
          <w:left w:val="single" w:color="03EEBB" w:themeColor="accent4" w:themeTint="BF" w:sz="8" w:space="0"/>
          <w:bottom w:val="single" w:color="03EEBB" w:themeColor="accent4" w:themeTint="BF" w:sz="8" w:space="0"/>
          <w:right w:val="single" w:color="03EEBB" w:themeColor="accent4" w:themeTint="BF" w:sz="8" w:space="0"/>
          <w:insideH w:val="nil"/>
          <w:insideV w:val="nil"/>
        </w:tcBorders>
        <w:shd w:val="clear" w:color="auto" w:fill="029676" w:themeFill="accent4"/>
      </w:tcPr>
    </w:tblStylePr>
    <w:tblStylePr w:type="lastRow">
      <w:pPr>
        <w:spacing w:before="0" w:after="0" w:line="240" w:lineRule="auto"/>
      </w:pPr>
      <w:rPr>
        <w:b/>
        <w:bCs/>
      </w:rPr>
      <w:tblPr/>
      <w:tcPr>
        <w:tcBorders>
          <w:top w:val="double" w:color="03EEBB" w:themeColor="accent4" w:themeTint="BF" w:sz="6" w:space="0"/>
          <w:left w:val="single" w:color="03EEBB" w:themeColor="accent4" w:themeTint="BF" w:sz="8" w:space="0"/>
          <w:bottom w:val="single" w:color="03EEBB" w:themeColor="accent4" w:themeTint="BF" w:sz="8" w:space="0"/>
          <w:right w:val="single" w:color="03EEBB"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7FDEB" w:themeFill="accent4" w:themeFillTint="3F"/>
      </w:tcPr>
    </w:tblStylePr>
    <w:tblStylePr w:type="band1Horz">
      <w:tblPr/>
      <w:tcPr>
        <w:tcBorders>
          <w:insideH w:val="nil"/>
          <w:insideV w:val="nil"/>
        </w:tcBorders>
        <w:shd w:val="clear" w:color="auto" w:fill="A7FDEB" w:themeFill="accent4" w:themeFillTint="3F"/>
      </w:tcPr>
    </w:tblStylePr>
    <w:tblStylePr w:type="band2Horz">
      <w:tblPr/>
      <w:tcPr>
        <w:tcBorders>
          <w:insideH w:val="nil"/>
          <w:insideV w:val="nil"/>
        </w:tcBorders>
      </w:tcPr>
    </w:tblStylePr>
  </w:style>
  <w:style w:type="table" w:styleId="177">
    <w:name w:val="Medium Shading 1 Accent 5"/>
    <w:basedOn w:val="12"/>
    <w:semiHidden/>
    <w:unhideWhenUsed/>
    <w:uiPriority w:val="63"/>
    <w:pPr>
      <w:spacing w:after="0" w:line="240" w:lineRule="auto"/>
    </w:pPr>
    <w:tblPr>
      <w:tblBorders>
        <w:top w:val="single" w:color="77C7D2" w:themeColor="accent5" w:themeTint="BF" w:sz="8" w:space="0"/>
        <w:left w:val="single" w:color="77C7D2" w:themeColor="accent5" w:themeTint="BF" w:sz="8" w:space="0"/>
        <w:bottom w:val="single" w:color="77C7D2" w:themeColor="accent5" w:themeTint="BF" w:sz="8" w:space="0"/>
        <w:right w:val="single" w:color="77C7D2" w:themeColor="accent5" w:themeTint="BF" w:sz="8" w:space="0"/>
        <w:insideH w:val="single" w:color="77C7D2"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7C7D2" w:themeColor="accent5" w:themeTint="BF" w:sz="8" w:space="0"/>
          <w:left w:val="single" w:color="77C7D2" w:themeColor="accent5" w:themeTint="BF" w:sz="8" w:space="0"/>
          <w:bottom w:val="single" w:color="77C7D2" w:themeColor="accent5" w:themeTint="BF" w:sz="8" w:space="0"/>
          <w:right w:val="single" w:color="77C7D2" w:themeColor="accent5" w:themeTint="BF" w:sz="8" w:space="0"/>
          <w:insideH w:val="nil"/>
          <w:insideV w:val="nil"/>
        </w:tcBorders>
        <w:shd w:val="clear" w:color="auto" w:fill="4AB5C4" w:themeFill="accent5"/>
      </w:tcPr>
    </w:tblStylePr>
    <w:tblStylePr w:type="lastRow">
      <w:pPr>
        <w:spacing w:before="0" w:after="0" w:line="240" w:lineRule="auto"/>
      </w:pPr>
      <w:rPr>
        <w:b/>
        <w:bCs/>
      </w:rPr>
      <w:tblPr/>
      <w:tcPr>
        <w:tcBorders>
          <w:top w:val="double" w:color="77C7D2" w:themeColor="accent5" w:themeTint="BF" w:sz="6" w:space="0"/>
          <w:left w:val="single" w:color="77C7D2" w:themeColor="accent5" w:themeTint="BF" w:sz="8" w:space="0"/>
          <w:bottom w:val="single" w:color="77C7D2" w:themeColor="accent5" w:themeTint="BF" w:sz="8" w:space="0"/>
          <w:right w:val="single" w:color="77C7D2"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178">
    <w:name w:val="Medium Shading 1 Accent 6"/>
    <w:basedOn w:val="12"/>
    <w:semiHidden/>
    <w:unhideWhenUsed/>
    <w:uiPriority w:val="63"/>
    <w:pPr>
      <w:spacing w:after="0" w:line="240" w:lineRule="auto"/>
    </w:pPr>
    <w:tblPr>
      <w:tblBorders>
        <w:top w:val="single" w:color="18BFF3" w:themeColor="accent6" w:themeTint="BF" w:sz="8" w:space="0"/>
        <w:left w:val="single" w:color="18BFF3" w:themeColor="accent6" w:themeTint="BF" w:sz="8" w:space="0"/>
        <w:bottom w:val="single" w:color="18BFF3" w:themeColor="accent6" w:themeTint="BF" w:sz="8" w:space="0"/>
        <w:right w:val="single" w:color="18BFF3" w:themeColor="accent6" w:themeTint="BF" w:sz="8" w:space="0"/>
        <w:insideH w:val="single" w:color="18BFF3"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18BFF3" w:themeColor="accent6" w:themeTint="BF" w:sz="8" w:space="0"/>
          <w:left w:val="single" w:color="18BFF3" w:themeColor="accent6" w:themeTint="BF" w:sz="8" w:space="0"/>
          <w:bottom w:val="single" w:color="18BFF3" w:themeColor="accent6" w:themeTint="BF" w:sz="8" w:space="0"/>
          <w:right w:val="single" w:color="18BFF3" w:themeColor="accent6" w:themeTint="BF" w:sz="8" w:space="0"/>
          <w:insideH w:val="nil"/>
          <w:insideV w:val="nil"/>
        </w:tcBorders>
        <w:shd w:val="clear" w:color="auto" w:fill="0989B1" w:themeFill="accent6"/>
      </w:tcPr>
    </w:tblStylePr>
    <w:tblStylePr w:type="lastRow">
      <w:pPr>
        <w:spacing w:before="0" w:after="0" w:line="240" w:lineRule="auto"/>
      </w:pPr>
      <w:rPr>
        <w:b/>
        <w:bCs/>
      </w:rPr>
      <w:tblPr/>
      <w:tcPr>
        <w:tcBorders>
          <w:top w:val="double" w:color="18BFF3" w:themeColor="accent6" w:themeTint="BF" w:sz="6" w:space="0"/>
          <w:left w:val="single" w:color="18BFF3" w:themeColor="accent6" w:themeTint="BF" w:sz="8" w:space="0"/>
          <w:bottom w:val="single" w:color="18BFF3" w:themeColor="accent6" w:themeTint="BF" w:sz="8" w:space="0"/>
          <w:right w:val="single" w:color="18BFF3"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179">
    <w:name w:val="Medium Shading 2"/>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0">
    <w:name w:val="Medium Shading 2 Accent 1"/>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1">
    <w:name w:val="Medium Shading 2 Accent 2"/>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2">
    <w:name w:val="Medium Shading 2 Accent 3"/>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3">
    <w:name w:val="Medium Shading 2 Accent 4"/>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4">
    <w:name w:val="Medium Shading 2 Accent 5"/>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5">
    <w:name w:val="Medium Shading 2 Accent 6"/>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6">
    <w:name w:val="Medium List 1"/>
    <w:basedOn w:val="12"/>
    <w:semiHidden/>
    <w:unhideWhenUsed/>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55F51"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2"/>
    <w:semiHidden/>
    <w:unhideWhenUsed/>
    <w:uiPriority w:val="65"/>
    <w:pPr>
      <w:spacing w:after="0" w:line="240" w:lineRule="auto"/>
    </w:pPr>
    <w:rPr>
      <w:color w:val="000000" w:themeColor="text1"/>
      <w14:textFill>
        <w14:solidFill>
          <w14:schemeClr w14:val="tx1"/>
        </w14:solidFill>
      </w14:textFill>
    </w:rPr>
    <w:tblPr>
      <w:tblBorders>
        <w:top w:val="single" w:color="549E39" w:themeColor="accent1" w:sz="8" w:space="0"/>
        <w:bottom w:val="single" w:color="549E39" w:themeColor="accent1" w:sz="8" w:space="0"/>
      </w:tblBorders>
    </w:tblPr>
    <w:tblStylePr w:type="firstRow">
      <w:rPr>
        <w:rFonts w:asciiTheme="majorHAnsi" w:hAnsiTheme="majorHAnsi" w:eastAsiaTheme="majorEastAsia" w:cstheme="majorBidi"/>
      </w:rPr>
      <w:tblPr/>
      <w:tcPr>
        <w:tcBorders>
          <w:top w:val="nil"/>
          <w:bottom w:val="single" w:color="549E39" w:themeColor="accent1" w:sz="8" w:space="0"/>
        </w:tcBorders>
      </w:tcPr>
    </w:tblStylePr>
    <w:tblStylePr w:type="lastRow">
      <w:rPr>
        <w:b/>
        <w:bCs/>
        <w:color w:val="455F51" w:themeColor="text2"/>
        <w14:textFill>
          <w14:solidFill>
            <w14:schemeClr w14:val="tx2"/>
          </w14:solidFill>
        </w14:textFill>
      </w:rPr>
      <w:tblPr/>
      <w:tcPr>
        <w:tcBorders>
          <w:top w:val="single" w:color="549E39" w:themeColor="accent1" w:sz="8" w:space="0"/>
          <w:bottom w:val="single" w:color="549E39" w:themeColor="accent1" w:sz="8" w:space="0"/>
        </w:tcBorders>
      </w:tcPr>
    </w:tblStylePr>
    <w:tblStylePr w:type="firstCol">
      <w:rPr>
        <w:b/>
        <w:bCs/>
      </w:rPr>
    </w:tblStylePr>
    <w:tblStylePr w:type="lastCol">
      <w:rPr>
        <w:b/>
        <w:bCs/>
      </w:rPr>
      <w:tblPr/>
      <w:tcPr>
        <w:tcBorders>
          <w:top w:val="single" w:color="549E39" w:themeColor="accent1" w:sz="8" w:space="0"/>
          <w:bottom w:val="single" w:color="549E39" w:themeColor="accent1" w:sz="8" w:space="0"/>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188">
    <w:name w:val="Medium List 1 Accent 2"/>
    <w:basedOn w:val="12"/>
    <w:semiHidden/>
    <w:unhideWhenUsed/>
    <w:uiPriority w:val="65"/>
    <w:pPr>
      <w:spacing w:after="0" w:line="240" w:lineRule="auto"/>
    </w:pPr>
    <w:rPr>
      <w:color w:val="000000" w:themeColor="text1"/>
      <w14:textFill>
        <w14:solidFill>
          <w14:schemeClr w14:val="tx1"/>
        </w14:solidFill>
      </w14:textFill>
    </w:rPr>
    <w:tblPr>
      <w:tblBorders>
        <w:top w:val="single" w:color="8AB833" w:themeColor="accent2" w:sz="8" w:space="0"/>
        <w:bottom w:val="single" w:color="8AB833" w:themeColor="accent2" w:sz="8" w:space="0"/>
      </w:tblBorders>
    </w:tblPr>
    <w:tblStylePr w:type="firstRow">
      <w:rPr>
        <w:rFonts w:asciiTheme="majorHAnsi" w:hAnsiTheme="majorHAnsi" w:eastAsiaTheme="majorEastAsia" w:cstheme="majorBidi"/>
      </w:rPr>
      <w:tblPr/>
      <w:tcPr>
        <w:tcBorders>
          <w:top w:val="nil"/>
          <w:bottom w:val="single" w:color="8AB833" w:themeColor="accent2" w:sz="8" w:space="0"/>
        </w:tcBorders>
      </w:tcPr>
    </w:tblStylePr>
    <w:tblStylePr w:type="lastRow">
      <w:rPr>
        <w:b/>
        <w:bCs/>
        <w:color w:val="455F51" w:themeColor="text2"/>
        <w14:textFill>
          <w14:solidFill>
            <w14:schemeClr w14:val="tx2"/>
          </w14:solidFill>
        </w14:textFill>
      </w:rPr>
      <w:tblPr/>
      <w:tcPr>
        <w:tcBorders>
          <w:top w:val="single" w:color="8AB833" w:themeColor="accent2" w:sz="8" w:space="0"/>
          <w:bottom w:val="single" w:color="8AB833" w:themeColor="accent2" w:sz="8" w:space="0"/>
        </w:tcBorders>
      </w:tcPr>
    </w:tblStylePr>
    <w:tblStylePr w:type="firstCol">
      <w:rPr>
        <w:b/>
        <w:bCs/>
      </w:rPr>
    </w:tblStylePr>
    <w:tblStylePr w:type="lastCol">
      <w:rPr>
        <w:b/>
        <w:bCs/>
      </w:rPr>
      <w:tblPr/>
      <w:tcPr>
        <w:tcBorders>
          <w:top w:val="single" w:color="8AB833" w:themeColor="accent2" w:sz="8" w:space="0"/>
          <w:bottom w:val="single" w:color="8AB833" w:themeColor="accent2" w:sz="8" w:space="0"/>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189">
    <w:name w:val="Medium List 1 Accent 3"/>
    <w:basedOn w:val="12"/>
    <w:semiHidden/>
    <w:unhideWhenUsed/>
    <w:uiPriority w:val="65"/>
    <w:pPr>
      <w:spacing w:after="0" w:line="240" w:lineRule="auto"/>
    </w:pPr>
    <w:rPr>
      <w:color w:val="000000" w:themeColor="text1"/>
      <w14:textFill>
        <w14:solidFill>
          <w14:schemeClr w14:val="tx1"/>
        </w14:solidFill>
      </w14:textFill>
    </w:rPr>
    <w:tblPr>
      <w:tblBorders>
        <w:top w:val="single" w:color="C0CF3A" w:themeColor="accent3" w:sz="8" w:space="0"/>
        <w:bottom w:val="single" w:color="C0CF3A" w:themeColor="accent3" w:sz="8" w:space="0"/>
      </w:tblBorders>
    </w:tblPr>
    <w:tblStylePr w:type="firstRow">
      <w:rPr>
        <w:rFonts w:asciiTheme="majorHAnsi" w:hAnsiTheme="majorHAnsi" w:eastAsiaTheme="majorEastAsia" w:cstheme="majorBidi"/>
      </w:rPr>
      <w:tblPr/>
      <w:tcPr>
        <w:tcBorders>
          <w:top w:val="nil"/>
          <w:bottom w:val="single" w:color="C0CF3A" w:themeColor="accent3" w:sz="8" w:space="0"/>
        </w:tcBorders>
      </w:tcPr>
    </w:tblStylePr>
    <w:tblStylePr w:type="lastRow">
      <w:rPr>
        <w:b/>
        <w:bCs/>
        <w:color w:val="455F51" w:themeColor="text2"/>
        <w14:textFill>
          <w14:solidFill>
            <w14:schemeClr w14:val="tx2"/>
          </w14:solidFill>
        </w14:textFill>
      </w:rPr>
      <w:tblPr/>
      <w:tcPr>
        <w:tcBorders>
          <w:top w:val="single" w:color="C0CF3A" w:themeColor="accent3" w:sz="8" w:space="0"/>
          <w:bottom w:val="single" w:color="C0CF3A" w:themeColor="accent3" w:sz="8" w:space="0"/>
        </w:tcBorders>
      </w:tcPr>
    </w:tblStylePr>
    <w:tblStylePr w:type="firstCol">
      <w:rPr>
        <w:b/>
        <w:bCs/>
      </w:rPr>
    </w:tblStylePr>
    <w:tblStylePr w:type="lastCol">
      <w:rPr>
        <w:b/>
        <w:bCs/>
      </w:rPr>
      <w:tblPr/>
      <w:tcPr>
        <w:tcBorders>
          <w:top w:val="single" w:color="C0CF3A" w:themeColor="accent3" w:sz="8" w:space="0"/>
          <w:bottom w:val="single" w:color="C0CF3A" w:themeColor="accent3" w:sz="8" w:space="0"/>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190">
    <w:name w:val="Medium List 1 Accent 4"/>
    <w:basedOn w:val="12"/>
    <w:semiHidden/>
    <w:unhideWhenUsed/>
    <w:uiPriority w:val="65"/>
    <w:pPr>
      <w:spacing w:after="0" w:line="240" w:lineRule="auto"/>
    </w:pPr>
    <w:rPr>
      <w:color w:val="000000" w:themeColor="text1"/>
      <w14:textFill>
        <w14:solidFill>
          <w14:schemeClr w14:val="tx1"/>
        </w14:solidFill>
      </w14:textFill>
    </w:rPr>
    <w:tblPr>
      <w:tblBorders>
        <w:top w:val="single" w:color="029676" w:themeColor="accent4" w:sz="8" w:space="0"/>
        <w:bottom w:val="single" w:color="029676" w:themeColor="accent4" w:sz="8" w:space="0"/>
      </w:tblBorders>
    </w:tblPr>
    <w:tblStylePr w:type="firstRow">
      <w:rPr>
        <w:rFonts w:asciiTheme="majorHAnsi" w:hAnsiTheme="majorHAnsi" w:eastAsiaTheme="majorEastAsia" w:cstheme="majorBidi"/>
      </w:rPr>
      <w:tblPr/>
      <w:tcPr>
        <w:tcBorders>
          <w:top w:val="nil"/>
          <w:bottom w:val="single" w:color="029676" w:themeColor="accent4" w:sz="8" w:space="0"/>
        </w:tcBorders>
      </w:tcPr>
    </w:tblStylePr>
    <w:tblStylePr w:type="lastRow">
      <w:rPr>
        <w:b/>
        <w:bCs/>
        <w:color w:val="455F51" w:themeColor="text2"/>
        <w14:textFill>
          <w14:solidFill>
            <w14:schemeClr w14:val="tx2"/>
          </w14:solidFill>
        </w14:textFill>
      </w:rPr>
      <w:tblPr/>
      <w:tcPr>
        <w:tcBorders>
          <w:top w:val="single" w:color="029676" w:themeColor="accent4" w:sz="8" w:space="0"/>
          <w:bottom w:val="single" w:color="029676" w:themeColor="accent4" w:sz="8" w:space="0"/>
        </w:tcBorders>
      </w:tcPr>
    </w:tblStylePr>
    <w:tblStylePr w:type="firstCol">
      <w:rPr>
        <w:b/>
        <w:bCs/>
      </w:rPr>
    </w:tblStylePr>
    <w:tblStylePr w:type="lastCol">
      <w:rPr>
        <w:b/>
        <w:bCs/>
      </w:rPr>
      <w:tblPr/>
      <w:tcPr>
        <w:tcBorders>
          <w:top w:val="single" w:color="029676" w:themeColor="accent4" w:sz="8" w:space="0"/>
          <w:bottom w:val="single" w:color="029676" w:themeColor="accent4" w:sz="8" w:space="0"/>
        </w:tcBorders>
      </w:tcPr>
    </w:tblStylePr>
    <w:tblStylePr w:type="band1Vert">
      <w:tblPr/>
      <w:tcPr>
        <w:shd w:val="clear" w:color="auto" w:fill="A7FDEB" w:themeFill="accent4" w:themeFillTint="3F"/>
      </w:tcPr>
    </w:tblStylePr>
    <w:tblStylePr w:type="band1Horz">
      <w:tblPr/>
      <w:tcPr>
        <w:shd w:val="clear" w:color="auto" w:fill="A7FDEB" w:themeFill="accent4" w:themeFillTint="3F"/>
      </w:tcPr>
    </w:tblStylePr>
  </w:style>
  <w:style w:type="table" w:styleId="191">
    <w:name w:val="Medium List 1 Accent 5"/>
    <w:basedOn w:val="12"/>
    <w:semiHidden/>
    <w:unhideWhenUsed/>
    <w:uiPriority w:val="65"/>
    <w:pPr>
      <w:spacing w:after="0" w:line="240" w:lineRule="auto"/>
    </w:pPr>
    <w:rPr>
      <w:color w:val="000000" w:themeColor="text1"/>
      <w14:textFill>
        <w14:solidFill>
          <w14:schemeClr w14:val="tx1"/>
        </w14:solidFill>
      </w14:textFill>
    </w:rPr>
    <w:tblPr>
      <w:tblBorders>
        <w:top w:val="single" w:color="4AB5C4" w:themeColor="accent5" w:sz="8" w:space="0"/>
        <w:bottom w:val="single" w:color="4AB5C4" w:themeColor="accent5" w:sz="8" w:space="0"/>
      </w:tblBorders>
    </w:tblPr>
    <w:tblStylePr w:type="firstRow">
      <w:rPr>
        <w:rFonts w:asciiTheme="majorHAnsi" w:hAnsiTheme="majorHAnsi" w:eastAsiaTheme="majorEastAsia" w:cstheme="majorBidi"/>
      </w:rPr>
      <w:tblPr/>
      <w:tcPr>
        <w:tcBorders>
          <w:top w:val="nil"/>
          <w:bottom w:val="single" w:color="4AB5C4" w:themeColor="accent5" w:sz="8" w:space="0"/>
        </w:tcBorders>
      </w:tcPr>
    </w:tblStylePr>
    <w:tblStylePr w:type="lastRow">
      <w:rPr>
        <w:b/>
        <w:bCs/>
        <w:color w:val="455F51" w:themeColor="text2"/>
        <w14:textFill>
          <w14:solidFill>
            <w14:schemeClr w14:val="tx2"/>
          </w14:solidFill>
        </w14:textFill>
      </w:rPr>
      <w:tblPr/>
      <w:tcPr>
        <w:tcBorders>
          <w:top w:val="single" w:color="4AB5C4" w:themeColor="accent5" w:sz="8" w:space="0"/>
          <w:bottom w:val="single" w:color="4AB5C4" w:themeColor="accent5" w:sz="8" w:space="0"/>
        </w:tcBorders>
      </w:tcPr>
    </w:tblStylePr>
    <w:tblStylePr w:type="firstCol">
      <w:rPr>
        <w:b/>
        <w:bCs/>
      </w:rPr>
    </w:tblStylePr>
    <w:tblStylePr w:type="lastCol">
      <w:rPr>
        <w:b/>
        <w:bCs/>
      </w:rPr>
      <w:tblPr/>
      <w:tcPr>
        <w:tcBorders>
          <w:top w:val="single" w:color="4AB5C4" w:themeColor="accent5" w:sz="8" w:space="0"/>
          <w:bottom w:val="single" w:color="4AB5C4" w:themeColor="accent5" w:sz="8" w:space="0"/>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192">
    <w:name w:val="Medium List 1 Accent 6"/>
    <w:basedOn w:val="12"/>
    <w:semiHidden/>
    <w:unhideWhenUsed/>
    <w:uiPriority w:val="65"/>
    <w:pPr>
      <w:spacing w:after="0" w:line="240" w:lineRule="auto"/>
    </w:pPr>
    <w:rPr>
      <w:color w:val="000000" w:themeColor="text1"/>
      <w14:textFill>
        <w14:solidFill>
          <w14:schemeClr w14:val="tx1"/>
        </w14:solidFill>
      </w14:textFill>
    </w:rPr>
    <w:tblPr>
      <w:tblBorders>
        <w:top w:val="single" w:color="0989B1" w:themeColor="accent6" w:sz="8" w:space="0"/>
        <w:bottom w:val="single" w:color="0989B1" w:themeColor="accent6" w:sz="8" w:space="0"/>
      </w:tblBorders>
    </w:tblPr>
    <w:tblStylePr w:type="firstRow">
      <w:rPr>
        <w:rFonts w:asciiTheme="majorHAnsi" w:hAnsiTheme="majorHAnsi" w:eastAsiaTheme="majorEastAsia" w:cstheme="majorBidi"/>
      </w:rPr>
      <w:tblPr/>
      <w:tcPr>
        <w:tcBorders>
          <w:top w:val="nil"/>
          <w:bottom w:val="single" w:color="0989B1" w:themeColor="accent6" w:sz="8" w:space="0"/>
        </w:tcBorders>
      </w:tcPr>
    </w:tblStylePr>
    <w:tblStylePr w:type="lastRow">
      <w:rPr>
        <w:b/>
        <w:bCs/>
        <w:color w:val="455F51" w:themeColor="text2"/>
        <w14:textFill>
          <w14:solidFill>
            <w14:schemeClr w14:val="tx2"/>
          </w14:solidFill>
        </w14:textFill>
      </w:rPr>
      <w:tblPr/>
      <w:tcPr>
        <w:tcBorders>
          <w:top w:val="single" w:color="0989B1" w:themeColor="accent6" w:sz="8" w:space="0"/>
          <w:bottom w:val="single" w:color="0989B1" w:themeColor="accent6" w:sz="8" w:space="0"/>
        </w:tcBorders>
      </w:tcPr>
    </w:tblStylePr>
    <w:tblStylePr w:type="firstCol">
      <w:rPr>
        <w:b/>
        <w:bCs/>
      </w:rPr>
    </w:tblStylePr>
    <w:tblStylePr w:type="lastCol">
      <w:rPr>
        <w:b/>
        <w:bCs/>
      </w:rPr>
      <w:tblPr/>
      <w:tcPr>
        <w:tcBorders>
          <w:top w:val="single" w:color="0989B1" w:themeColor="accent6" w:sz="8" w:space="0"/>
          <w:bottom w:val="single" w:color="0989B1" w:themeColor="accent6" w:sz="8" w:space="0"/>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193">
    <w:name w:val="Medium List 2"/>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49E39" w:themeColor="accent1" w:sz="8" w:space="0"/>
        <w:left w:val="single" w:color="549E39" w:themeColor="accent1" w:sz="8" w:space="0"/>
        <w:bottom w:val="single" w:color="549E39" w:themeColor="accent1" w:sz="8" w:space="0"/>
        <w:right w:val="single" w:color="549E39" w:themeColor="accent1" w:sz="8" w:space="0"/>
      </w:tblBorders>
    </w:tblPr>
    <w:tblStylePr w:type="firstRow">
      <w:rPr>
        <w:sz w:val="24"/>
        <w:szCs w:val="24"/>
      </w:rPr>
      <w:tblPr/>
      <w:tcPr>
        <w:tcBorders>
          <w:top w:val="nil"/>
          <w:left w:val="nil"/>
          <w:bottom w:val="single" w:color="549E3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49E39" w:themeColor="accent1" w:sz="8" w:space="0"/>
          <w:insideH w:val="nil"/>
          <w:insideV w:val="nil"/>
        </w:tcBorders>
        <w:shd w:val="clear" w:color="auto" w:fill="FFFFFF" w:themeFill="background1"/>
      </w:tcPr>
    </w:tblStylePr>
    <w:tblStylePr w:type="lastCol">
      <w:tblPr/>
      <w:tcPr>
        <w:tcBorders>
          <w:top w:val="nil"/>
          <w:left w:val="single" w:color="549E3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AB833" w:themeColor="accent2" w:sz="8" w:space="0"/>
        <w:left w:val="single" w:color="8AB833" w:themeColor="accent2" w:sz="8" w:space="0"/>
        <w:bottom w:val="single" w:color="8AB833" w:themeColor="accent2" w:sz="8" w:space="0"/>
        <w:right w:val="single" w:color="8AB833" w:themeColor="accent2" w:sz="8" w:space="0"/>
      </w:tblBorders>
    </w:tblPr>
    <w:tblStylePr w:type="firstRow">
      <w:rPr>
        <w:sz w:val="24"/>
        <w:szCs w:val="24"/>
      </w:rPr>
      <w:tblPr/>
      <w:tcPr>
        <w:tcBorders>
          <w:top w:val="nil"/>
          <w:left w:val="nil"/>
          <w:bottom w:val="single" w:color="8AB83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B833" w:themeColor="accent2" w:sz="8" w:space="0"/>
          <w:insideH w:val="nil"/>
          <w:insideV w:val="nil"/>
        </w:tcBorders>
        <w:shd w:val="clear" w:color="auto" w:fill="FFFFFF" w:themeFill="background1"/>
      </w:tcPr>
    </w:tblStylePr>
    <w:tblStylePr w:type="lastCol">
      <w:tblPr/>
      <w:tcPr>
        <w:tcBorders>
          <w:top w:val="nil"/>
          <w:left w:val="single" w:color="8AB83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CF3A" w:themeColor="accent3" w:sz="8" w:space="0"/>
        <w:left w:val="single" w:color="C0CF3A" w:themeColor="accent3" w:sz="8" w:space="0"/>
        <w:bottom w:val="single" w:color="C0CF3A" w:themeColor="accent3" w:sz="8" w:space="0"/>
        <w:right w:val="single" w:color="C0CF3A" w:themeColor="accent3" w:sz="8" w:space="0"/>
      </w:tblBorders>
    </w:tblPr>
    <w:tblStylePr w:type="firstRow">
      <w:rPr>
        <w:sz w:val="24"/>
        <w:szCs w:val="24"/>
      </w:rPr>
      <w:tblPr/>
      <w:tcPr>
        <w:tcBorders>
          <w:top w:val="nil"/>
          <w:left w:val="nil"/>
          <w:bottom w:val="single" w:color="C0CF3A"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CF3A" w:themeColor="accent3" w:sz="8" w:space="0"/>
          <w:insideH w:val="nil"/>
          <w:insideV w:val="nil"/>
        </w:tcBorders>
        <w:shd w:val="clear" w:color="auto" w:fill="FFFFFF" w:themeFill="background1"/>
      </w:tcPr>
    </w:tblStylePr>
    <w:tblStylePr w:type="lastCol">
      <w:tblPr/>
      <w:tcPr>
        <w:tcBorders>
          <w:top w:val="nil"/>
          <w:left w:val="single" w:color="C0CF3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29676" w:themeColor="accent4" w:sz="8" w:space="0"/>
        <w:left w:val="single" w:color="029676" w:themeColor="accent4" w:sz="8" w:space="0"/>
        <w:bottom w:val="single" w:color="029676" w:themeColor="accent4" w:sz="8" w:space="0"/>
        <w:right w:val="single" w:color="029676" w:themeColor="accent4" w:sz="8" w:space="0"/>
      </w:tblBorders>
    </w:tblPr>
    <w:tblStylePr w:type="firstRow">
      <w:rPr>
        <w:sz w:val="24"/>
        <w:szCs w:val="24"/>
      </w:rPr>
      <w:tblPr/>
      <w:tcPr>
        <w:tcBorders>
          <w:top w:val="nil"/>
          <w:left w:val="nil"/>
          <w:bottom w:val="single" w:color="029676"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29676" w:themeColor="accent4" w:sz="8" w:space="0"/>
          <w:insideH w:val="nil"/>
          <w:insideV w:val="nil"/>
        </w:tcBorders>
        <w:shd w:val="clear" w:color="auto" w:fill="FFFFFF" w:themeFill="background1"/>
      </w:tcPr>
    </w:tblStylePr>
    <w:tblStylePr w:type="lastCol">
      <w:tblPr/>
      <w:tcPr>
        <w:tcBorders>
          <w:top w:val="nil"/>
          <w:left w:val="single" w:color="029676"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B" w:themeFill="accent4" w:themeFillTint="3F"/>
      </w:tcPr>
    </w:tblStylePr>
    <w:tblStylePr w:type="band1Horz">
      <w:tblPr/>
      <w:tcPr>
        <w:tcBorders>
          <w:top w:val="nil"/>
          <w:bottom w:val="nil"/>
          <w:insideH w:val="nil"/>
          <w:insideV w:val="nil"/>
        </w:tcBorders>
        <w:shd w:val="clear" w:color="auto" w:fill="A7FDE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AB5C4" w:themeColor="accent5" w:sz="8" w:space="0"/>
        <w:left w:val="single" w:color="4AB5C4" w:themeColor="accent5" w:sz="8" w:space="0"/>
        <w:bottom w:val="single" w:color="4AB5C4" w:themeColor="accent5" w:sz="8" w:space="0"/>
        <w:right w:val="single" w:color="4AB5C4" w:themeColor="accent5" w:sz="8" w:space="0"/>
      </w:tblBorders>
    </w:tblPr>
    <w:tblStylePr w:type="firstRow">
      <w:rPr>
        <w:sz w:val="24"/>
        <w:szCs w:val="24"/>
      </w:rPr>
      <w:tblPr/>
      <w:tcPr>
        <w:tcBorders>
          <w:top w:val="nil"/>
          <w:left w:val="nil"/>
          <w:bottom w:val="single" w:color="4AB5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AB5C4" w:themeColor="accent5" w:sz="8" w:space="0"/>
          <w:insideH w:val="nil"/>
          <w:insideV w:val="nil"/>
        </w:tcBorders>
        <w:shd w:val="clear" w:color="auto" w:fill="FFFFFF" w:themeFill="background1"/>
      </w:tcPr>
    </w:tblStylePr>
    <w:tblStylePr w:type="lastCol">
      <w:tblPr/>
      <w:tcPr>
        <w:tcBorders>
          <w:top w:val="nil"/>
          <w:left w:val="single" w:color="4AB5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989B1" w:themeColor="accent6" w:sz="8" w:space="0"/>
        <w:left w:val="single" w:color="0989B1" w:themeColor="accent6" w:sz="8" w:space="0"/>
        <w:bottom w:val="single" w:color="0989B1" w:themeColor="accent6" w:sz="8" w:space="0"/>
        <w:right w:val="single" w:color="0989B1" w:themeColor="accent6" w:sz="8" w:space="0"/>
      </w:tblBorders>
    </w:tblPr>
    <w:tblStylePr w:type="firstRow">
      <w:rPr>
        <w:sz w:val="24"/>
        <w:szCs w:val="24"/>
      </w:rPr>
      <w:tblPr/>
      <w:tcPr>
        <w:tcBorders>
          <w:top w:val="nil"/>
          <w:left w:val="nil"/>
          <w:bottom w:val="single" w:color="0989B1"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989B1" w:themeColor="accent6" w:sz="8" w:space="0"/>
          <w:insideH w:val="nil"/>
          <w:insideV w:val="nil"/>
        </w:tcBorders>
        <w:shd w:val="clear" w:color="auto" w:fill="FFFFFF" w:themeFill="background1"/>
      </w:tcPr>
    </w:tblStylePr>
    <w:tblStylePr w:type="lastCol">
      <w:tblPr/>
      <w:tcPr>
        <w:tcBorders>
          <w:top w:val="nil"/>
          <w:left w:val="single" w:color="0989B1"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2"/>
    <w:semiHidden/>
    <w:unhideWhenUsed/>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2"/>
    <w:semiHidden/>
    <w:unhideWhenUsed/>
    <w:uiPriority w:val="67"/>
    <w:pPr>
      <w:spacing w:after="0" w:line="240" w:lineRule="auto"/>
    </w:pPr>
    <w:tblPr>
      <w:tblBorders>
        <w:top w:val="single" w:color="78C45C" w:themeColor="accent1" w:themeTint="BF" w:sz="8" w:space="0"/>
        <w:left w:val="single" w:color="78C45C" w:themeColor="accent1" w:themeTint="BF" w:sz="8" w:space="0"/>
        <w:bottom w:val="single" w:color="78C45C" w:themeColor="accent1" w:themeTint="BF" w:sz="8" w:space="0"/>
        <w:right w:val="single" w:color="78C45C" w:themeColor="accent1" w:themeTint="BF" w:sz="8" w:space="0"/>
        <w:insideH w:val="single" w:color="78C45C" w:themeColor="accent1" w:themeTint="BF" w:sz="8" w:space="0"/>
        <w:insideV w:val="single" w:color="78C45C" w:themeColor="accent1" w:themeTint="BF" w:sz="8" w:space="0"/>
      </w:tblBorders>
    </w:tblPr>
    <w:tcPr>
      <w:shd w:val="clear" w:color="auto" w:fill="D2EBC9" w:themeFill="accent1" w:themeFillTint="3F"/>
    </w:tcPr>
    <w:tblStylePr w:type="firstRow">
      <w:rPr>
        <w:b/>
        <w:bCs/>
      </w:rPr>
    </w:tblStylePr>
    <w:tblStylePr w:type="lastRow">
      <w:rPr>
        <w:b/>
        <w:bCs/>
      </w:rPr>
      <w:tblPr/>
      <w:tcPr>
        <w:tcBorders>
          <w:top w:val="single" w:color="78C45C" w:themeColor="accent1" w:themeTint="BF" w:sz="18" w:space="0"/>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202">
    <w:name w:val="Medium Grid 1 Accent 2"/>
    <w:basedOn w:val="12"/>
    <w:semiHidden/>
    <w:unhideWhenUsed/>
    <w:uiPriority w:val="67"/>
    <w:pPr>
      <w:spacing w:after="0" w:line="240" w:lineRule="auto"/>
    </w:pPr>
    <w:tblPr>
      <w:tblBorders>
        <w:top w:val="single" w:color="A9D25D" w:themeColor="accent2" w:themeTint="BF" w:sz="8" w:space="0"/>
        <w:left w:val="single" w:color="A9D25D" w:themeColor="accent2" w:themeTint="BF" w:sz="8" w:space="0"/>
        <w:bottom w:val="single" w:color="A9D25D" w:themeColor="accent2" w:themeTint="BF" w:sz="8" w:space="0"/>
        <w:right w:val="single" w:color="A9D25D" w:themeColor="accent2" w:themeTint="BF" w:sz="8" w:space="0"/>
        <w:insideH w:val="single" w:color="A9D25D" w:themeColor="accent2" w:themeTint="BF" w:sz="8" w:space="0"/>
        <w:insideV w:val="single" w:color="A9D25D" w:themeColor="accent2" w:themeTint="BF" w:sz="8" w:space="0"/>
      </w:tblBorders>
    </w:tblPr>
    <w:tcPr>
      <w:shd w:val="clear" w:color="auto" w:fill="E2F0C9" w:themeFill="accent2" w:themeFillTint="3F"/>
    </w:tcPr>
    <w:tblStylePr w:type="firstRow">
      <w:rPr>
        <w:b/>
        <w:bCs/>
      </w:rPr>
    </w:tblStylePr>
    <w:tblStylePr w:type="lastRow">
      <w:rPr>
        <w:b/>
        <w:bCs/>
      </w:rPr>
      <w:tblPr/>
      <w:tcPr>
        <w:tcBorders>
          <w:top w:val="single" w:color="A9D25D" w:themeColor="accent2" w:themeTint="BF" w:sz="18" w:space="0"/>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203">
    <w:name w:val="Medium Grid 1 Accent 3"/>
    <w:basedOn w:val="12"/>
    <w:semiHidden/>
    <w:unhideWhenUsed/>
    <w:uiPriority w:val="67"/>
    <w:pPr>
      <w:spacing w:after="0" w:line="240" w:lineRule="auto"/>
    </w:pPr>
    <w:tblPr>
      <w:tblBorders>
        <w:top w:val="single" w:color="CFDB6B" w:themeColor="accent3" w:themeTint="BF" w:sz="8" w:space="0"/>
        <w:left w:val="single" w:color="CFDB6B" w:themeColor="accent3" w:themeTint="BF" w:sz="8" w:space="0"/>
        <w:bottom w:val="single" w:color="CFDB6B" w:themeColor="accent3" w:themeTint="BF" w:sz="8" w:space="0"/>
        <w:right w:val="single" w:color="CFDB6B" w:themeColor="accent3" w:themeTint="BF" w:sz="8" w:space="0"/>
        <w:insideH w:val="single" w:color="CFDB6B" w:themeColor="accent3" w:themeTint="BF" w:sz="8" w:space="0"/>
        <w:insideV w:val="single" w:color="CFDB6B" w:themeColor="accent3" w:themeTint="BF" w:sz="8" w:space="0"/>
      </w:tblBorders>
    </w:tblPr>
    <w:tcPr>
      <w:shd w:val="clear" w:color="auto" w:fill="EFF3CE" w:themeFill="accent3" w:themeFillTint="3F"/>
    </w:tcPr>
    <w:tblStylePr w:type="firstRow">
      <w:rPr>
        <w:b/>
        <w:bCs/>
      </w:rPr>
    </w:tblStylePr>
    <w:tblStylePr w:type="lastRow">
      <w:rPr>
        <w:b/>
        <w:bCs/>
      </w:rPr>
      <w:tblPr/>
      <w:tcPr>
        <w:tcBorders>
          <w:top w:val="single" w:color="CFDB6B" w:themeColor="accent3" w:themeTint="BF" w:sz="18" w:space="0"/>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204">
    <w:name w:val="Medium Grid 1 Accent 4"/>
    <w:basedOn w:val="12"/>
    <w:semiHidden/>
    <w:unhideWhenUsed/>
    <w:uiPriority w:val="67"/>
    <w:pPr>
      <w:spacing w:after="0" w:line="240" w:lineRule="auto"/>
    </w:pPr>
    <w:tblPr>
      <w:tblBorders>
        <w:top w:val="single" w:color="03EEBB" w:themeColor="accent4" w:themeTint="BF" w:sz="8" w:space="0"/>
        <w:left w:val="single" w:color="03EEBB" w:themeColor="accent4" w:themeTint="BF" w:sz="8" w:space="0"/>
        <w:bottom w:val="single" w:color="03EEBB" w:themeColor="accent4" w:themeTint="BF" w:sz="8" w:space="0"/>
        <w:right w:val="single" w:color="03EEBB" w:themeColor="accent4" w:themeTint="BF" w:sz="8" w:space="0"/>
        <w:insideH w:val="single" w:color="03EEBB" w:themeColor="accent4" w:themeTint="BF" w:sz="8" w:space="0"/>
        <w:insideV w:val="single" w:color="03EEBB" w:themeColor="accent4" w:themeTint="BF" w:sz="8" w:space="0"/>
      </w:tblBorders>
    </w:tblPr>
    <w:tcPr>
      <w:shd w:val="clear" w:color="auto" w:fill="A7FDEB" w:themeFill="accent4" w:themeFillTint="3F"/>
    </w:tcPr>
    <w:tblStylePr w:type="firstRow">
      <w:rPr>
        <w:b/>
        <w:bCs/>
      </w:rPr>
    </w:tblStylePr>
    <w:tblStylePr w:type="lastRow">
      <w:rPr>
        <w:b/>
        <w:bCs/>
      </w:rPr>
      <w:tblPr/>
      <w:tcPr>
        <w:tcBorders>
          <w:top w:val="single" w:color="03EEBB" w:themeColor="accent4" w:themeTint="BF" w:sz="18" w:space="0"/>
        </w:tcBorders>
      </w:tcPr>
    </w:tblStylePr>
    <w:tblStylePr w:type="firstCol">
      <w:rPr>
        <w:b/>
        <w:bCs/>
      </w:rPr>
    </w:tblStylePr>
    <w:tblStylePr w:type="lastCol">
      <w:rPr>
        <w:b/>
        <w:bCs/>
      </w:rPr>
    </w:tblStylePr>
    <w:tblStylePr w:type="band1Vert">
      <w:tblPr/>
      <w:tcPr>
        <w:shd w:val="clear" w:color="auto" w:fill="4FFCD7" w:themeFill="accent4" w:themeFillTint="7F"/>
      </w:tcPr>
    </w:tblStylePr>
    <w:tblStylePr w:type="band1Horz">
      <w:tblPr/>
      <w:tcPr>
        <w:shd w:val="clear" w:color="auto" w:fill="4FFCD7" w:themeFill="accent4" w:themeFillTint="7F"/>
      </w:tcPr>
    </w:tblStylePr>
  </w:style>
  <w:style w:type="table" w:styleId="205">
    <w:name w:val="Medium Grid 1 Accent 5"/>
    <w:basedOn w:val="12"/>
    <w:semiHidden/>
    <w:unhideWhenUsed/>
    <w:uiPriority w:val="67"/>
    <w:pPr>
      <w:spacing w:after="0" w:line="240" w:lineRule="auto"/>
    </w:pPr>
    <w:tblPr>
      <w:tblBorders>
        <w:top w:val="single" w:color="77C7D2" w:themeColor="accent5" w:themeTint="BF" w:sz="8" w:space="0"/>
        <w:left w:val="single" w:color="77C7D2" w:themeColor="accent5" w:themeTint="BF" w:sz="8" w:space="0"/>
        <w:bottom w:val="single" w:color="77C7D2" w:themeColor="accent5" w:themeTint="BF" w:sz="8" w:space="0"/>
        <w:right w:val="single" w:color="77C7D2" w:themeColor="accent5" w:themeTint="BF" w:sz="8" w:space="0"/>
        <w:insideH w:val="single" w:color="77C7D2" w:themeColor="accent5" w:themeTint="BF" w:sz="8" w:space="0"/>
        <w:insideV w:val="single" w:color="77C7D2" w:themeColor="accent5" w:themeTint="BF" w:sz="8" w:space="0"/>
      </w:tblBorders>
    </w:tblPr>
    <w:tcPr>
      <w:shd w:val="clear" w:color="auto" w:fill="D2ECF0" w:themeFill="accent5" w:themeFillTint="3F"/>
    </w:tcPr>
    <w:tblStylePr w:type="firstRow">
      <w:rPr>
        <w:b/>
        <w:bCs/>
      </w:rPr>
    </w:tblStylePr>
    <w:tblStylePr w:type="lastRow">
      <w:rPr>
        <w:b/>
        <w:bCs/>
      </w:rPr>
      <w:tblPr/>
      <w:tcPr>
        <w:tcBorders>
          <w:top w:val="single" w:color="77C7D2" w:themeColor="accent5" w:themeTint="BF" w:sz="18" w:space="0"/>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206">
    <w:name w:val="Medium Grid 1 Accent 6"/>
    <w:basedOn w:val="12"/>
    <w:semiHidden/>
    <w:unhideWhenUsed/>
    <w:uiPriority w:val="67"/>
    <w:pPr>
      <w:spacing w:after="0" w:line="240" w:lineRule="auto"/>
    </w:pPr>
    <w:tblPr>
      <w:tblBorders>
        <w:top w:val="single" w:color="18BFF3" w:themeColor="accent6" w:themeTint="BF" w:sz="8" w:space="0"/>
        <w:left w:val="single" w:color="18BFF3" w:themeColor="accent6" w:themeTint="BF" w:sz="8" w:space="0"/>
        <w:bottom w:val="single" w:color="18BFF3" w:themeColor="accent6" w:themeTint="BF" w:sz="8" w:space="0"/>
        <w:right w:val="single" w:color="18BFF3" w:themeColor="accent6" w:themeTint="BF" w:sz="8" w:space="0"/>
        <w:insideH w:val="single" w:color="18BFF3" w:themeColor="accent6" w:themeTint="BF" w:sz="8" w:space="0"/>
        <w:insideV w:val="single" w:color="18BFF3" w:themeColor="accent6" w:themeTint="BF" w:sz="8" w:space="0"/>
      </w:tblBorders>
    </w:tblPr>
    <w:tcPr>
      <w:shd w:val="clear" w:color="auto" w:fill="B2E9FB" w:themeFill="accent6" w:themeFillTint="3F"/>
    </w:tcPr>
    <w:tblStylePr w:type="firstRow">
      <w:rPr>
        <w:b/>
        <w:bCs/>
      </w:rPr>
    </w:tblStylePr>
    <w:tblStylePr w:type="lastRow">
      <w:rPr>
        <w:b/>
        <w:bCs/>
      </w:rPr>
      <w:tblPr/>
      <w:tcPr>
        <w:tcBorders>
          <w:top w:val="single" w:color="18BFF3" w:themeColor="accent6" w:themeTint="BF" w:sz="18" w:space="0"/>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207">
    <w:name w:val="Medium Grid 2"/>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49E39" w:themeColor="accent1" w:sz="8" w:space="0"/>
        <w:left w:val="single" w:color="549E39" w:themeColor="accent1" w:sz="8" w:space="0"/>
        <w:bottom w:val="single" w:color="549E39" w:themeColor="accent1" w:sz="8" w:space="0"/>
        <w:right w:val="single" w:color="549E39" w:themeColor="accent1" w:sz="8" w:space="0"/>
        <w:insideH w:val="single" w:color="549E39" w:themeColor="accent1" w:sz="8" w:space="0"/>
        <w:insideV w:val="single" w:color="549E39" w:themeColor="accent1" w:sz="8" w:space="0"/>
      </w:tblBorders>
    </w:tblPr>
    <w:tcPr>
      <w:shd w:val="clear" w:color="auto" w:fill="D2EBC9" w:themeFill="accent1" w:themeFillTint="3F"/>
    </w:tcPr>
    <w:tblStylePr w:type="firstRow">
      <w:rPr>
        <w:b/>
        <w:bCs/>
        <w:color w:val="000000" w:themeColor="text1"/>
        <w14:textFill>
          <w14:solidFill>
            <w14:schemeClr w14:val="tx1"/>
          </w14:solidFill>
        </w14:textFill>
      </w:rPr>
      <w:tblPr/>
      <w:tcPr>
        <w:shd w:val="clear" w:color="auto" w:fill="EDF7E9"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FD3" w:themeFill="accent1" w:themeFillTint="33"/>
      </w:tcPr>
    </w:tblStylePr>
    <w:tblStylePr w:type="band1Vert">
      <w:tblPr/>
      <w:tcPr>
        <w:shd w:val="clear" w:color="auto" w:fill="A5D893" w:themeFill="accent1" w:themeFillTint="7F"/>
      </w:tcPr>
    </w:tblStylePr>
    <w:tblStylePr w:type="band1Horz">
      <w:tblPr/>
      <w:tcPr>
        <w:tcBorders>
          <w:insideH w:val="single" w:sz="6" w:space="0"/>
          <w:insideV w:val="single" w:sz="6" w:space="0"/>
        </w:tcBorders>
        <w:shd w:val="clear" w:color="auto" w:fill="A5D893" w:themeFill="accent1" w:themeFillTint="7F"/>
      </w:tcPr>
    </w:tblStylePr>
    <w:tblStylePr w:type="nwCell">
      <w:tblPr/>
      <w:tcPr>
        <w:shd w:val="clear" w:color="auto" w:fill="FFFFFF" w:themeFill="background1"/>
      </w:tcPr>
    </w:tblStylePr>
  </w:style>
  <w:style w:type="table" w:styleId="209">
    <w:name w:val="Medium Grid 2 Accent 2"/>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AB833" w:themeColor="accent2" w:sz="8" w:space="0"/>
        <w:left w:val="single" w:color="8AB833" w:themeColor="accent2" w:sz="8" w:space="0"/>
        <w:bottom w:val="single" w:color="8AB833" w:themeColor="accent2" w:sz="8" w:space="0"/>
        <w:right w:val="single" w:color="8AB833" w:themeColor="accent2" w:sz="8" w:space="0"/>
        <w:insideH w:val="single" w:color="8AB833" w:themeColor="accent2" w:sz="8" w:space="0"/>
        <w:insideV w:val="single" w:color="8AB833" w:themeColor="accent2" w:sz="8" w:space="0"/>
      </w:tblBorders>
    </w:tblPr>
    <w:tcPr>
      <w:shd w:val="clear" w:color="auto" w:fill="E2F0C9" w:themeFill="accent2" w:themeFillTint="3F"/>
    </w:tcPr>
    <w:tblStylePr w:type="firstRow">
      <w:rPr>
        <w:b/>
        <w:bCs/>
        <w:color w:val="000000" w:themeColor="text1"/>
        <w14:textFill>
          <w14:solidFill>
            <w14:schemeClr w14:val="tx1"/>
          </w14:solidFill>
        </w14:textFill>
      </w:rPr>
      <w:tblPr/>
      <w:tcPr>
        <w:shd w:val="clear" w:color="auto" w:fill="F3F9E9"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insideV w:val="single" w:sz="6" w:space="0"/>
        </w:tcBorders>
        <w:shd w:val="clear" w:color="auto" w:fill="C6E193" w:themeFill="accent2" w:themeFillTint="7F"/>
      </w:tcPr>
    </w:tblStylePr>
    <w:tblStylePr w:type="nwCell">
      <w:tblPr/>
      <w:tcPr>
        <w:shd w:val="clear" w:color="auto" w:fill="FFFFFF" w:themeFill="background1"/>
      </w:tcPr>
    </w:tblStylePr>
  </w:style>
  <w:style w:type="table" w:styleId="210">
    <w:name w:val="Medium Grid 2 Accent 3"/>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CF3A" w:themeColor="accent3" w:sz="8" w:space="0"/>
        <w:left w:val="single" w:color="C0CF3A" w:themeColor="accent3" w:sz="8" w:space="0"/>
        <w:bottom w:val="single" w:color="C0CF3A" w:themeColor="accent3" w:sz="8" w:space="0"/>
        <w:right w:val="single" w:color="C0CF3A" w:themeColor="accent3" w:sz="8" w:space="0"/>
        <w:insideH w:val="single" w:color="C0CF3A" w:themeColor="accent3" w:sz="8" w:space="0"/>
        <w:insideV w:val="single" w:color="C0CF3A" w:themeColor="accent3" w:sz="8" w:space="0"/>
      </w:tblBorders>
    </w:tblPr>
    <w:tcPr>
      <w:shd w:val="clear" w:color="auto" w:fill="EFF3CE" w:themeFill="accent3" w:themeFillTint="3F"/>
    </w:tcPr>
    <w:tblStylePr w:type="firstRow">
      <w:rPr>
        <w:b/>
        <w:bCs/>
        <w:color w:val="000000" w:themeColor="text1"/>
        <w14:textFill>
          <w14:solidFill>
            <w14:schemeClr w14:val="tx1"/>
          </w14:solidFill>
        </w14:textFill>
      </w:rPr>
      <w:tblPr/>
      <w:tcPr>
        <w:shd w:val="clear" w:color="auto" w:fill="F8FAEB"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insideV w:val="single" w:sz="6" w:space="0"/>
        </w:tcBorders>
        <w:shd w:val="clear" w:color="auto" w:fill="DFE79C" w:themeFill="accent3" w:themeFillTint="7F"/>
      </w:tcPr>
    </w:tblStylePr>
    <w:tblStylePr w:type="nwCell">
      <w:tblPr/>
      <w:tcPr>
        <w:shd w:val="clear" w:color="auto" w:fill="FFFFFF" w:themeFill="background1"/>
      </w:tcPr>
    </w:tblStylePr>
  </w:style>
  <w:style w:type="table" w:styleId="211">
    <w:name w:val="Medium Grid 2 Accent 4"/>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29676" w:themeColor="accent4" w:sz="8" w:space="0"/>
        <w:left w:val="single" w:color="029676" w:themeColor="accent4" w:sz="8" w:space="0"/>
        <w:bottom w:val="single" w:color="029676" w:themeColor="accent4" w:sz="8" w:space="0"/>
        <w:right w:val="single" w:color="029676" w:themeColor="accent4" w:sz="8" w:space="0"/>
        <w:insideH w:val="single" w:color="029676" w:themeColor="accent4" w:sz="8" w:space="0"/>
        <w:insideV w:val="single" w:color="029676" w:themeColor="accent4" w:sz="8" w:space="0"/>
      </w:tblBorders>
    </w:tblPr>
    <w:tcPr>
      <w:shd w:val="clear" w:color="auto" w:fill="A7FDEB" w:themeFill="accent4" w:themeFillTint="3F"/>
    </w:tcPr>
    <w:tblStylePr w:type="firstRow">
      <w:rPr>
        <w:b/>
        <w:bCs/>
        <w:color w:val="000000" w:themeColor="text1"/>
        <w14:textFill>
          <w14:solidFill>
            <w14:schemeClr w14:val="tx1"/>
          </w14:solidFill>
        </w14:textFill>
      </w:rPr>
      <w:tblPr/>
      <w:tcPr>
        <w:shd w:val="clear" w:color="auto" w:fill="DCFEF7"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7" w:themeFill="accent4" w:themeFillTint="7F"/>
      </w:tcPr>
    </w:tblStylePr>
    <w:tblStylePr w:type="band1Horz">
      <w:tblPr/>
      <w:tcPr>
        <w:tcBorders>
          <w:insideH w:val="single" w:sz="6" w:space="0"/>
          <w:insideV w:val="single" w:sz="6" w:space="0"/>
        </w:tcBorders>
        <w:shd w:val="clear" w:color="auto" w:fill="4FFCD7" w:themeFill="accent4" w:themeFillTint="7F"/>
      </w:tcPr>
    </w:tblStylePr>
    <w:tblStylePr w:type="nwCell">
      <w:tblPr/>
      <w:tcPr>
        <w:shd w:val="clear" w:color="auto" w:fill="FFFFFF" w:themeFill="background1"/>
      </w:tcPr>
    </w:tblStylePr>
  </w:style>
  <w:style w:type="table" w:styleId="212">
    <w:name w:val="Medium Grid 2 Accent 5"/>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AB5C4" w:themeColor="accent5" w:sz="8" w:space="0"/>
        <w:left w:val="single" w:color="4AB5C4" w:themeColor="accent5" w:sz="8" w:space="0"/>
        <w:bottom w:val="single" w:color="4AB5C4" w:themeColor="accent5" w:sz="8" w:space="0"/>
        <w:right w:val="single" w:color="4AB5C4" w:themeColor="accent5" w:sz="8" w:space="0"/>
        <w:insideH w:val="single" w:color="4AB5C4" w:themeColor="accent5" w:sz="8" w:space="0"/>
        <w:insideV w:val="single" w:color="4AB5C4" w:themeColor="accent5" w:sz="8" w:space="0"/>
      </w:tblBorders>
    </w:tblPr>
    <w:tcPr>
      <w:shd w:val="clear" w:color="auto" w:fill="D2ECF0" w:themeFill="accent5" w:themeFillTint="3F"/>
    </w:tcPr>
    <w:tblStylePr w:type="firstRow">
      <w:rPr>
        <w:b/>
        <w:bCs/>
        <w:color w:val="000000" w:themeColor="text1"/>
        <w14:textFill>
          <w14:solidFill>
            <w14:schemeClr w14:val="tx1"/>
          </w14:solidFill>
        </w14:textFill>
      </w:rPr>
      <w:tblPr/>
      <w:tcPr>
        <w:shd w:val="clear" w:color="auto" w:fill="EDF7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insideV w:val="single" w:sz="6" w:space="0"/>
        </w:tcBorders>
        <w:shd w:val="clear" w:color="auto" w:fill="A4DAE1" w:themeFill="accent5" w:themeFillTint="7F"/>
      </w:tcPr>
    </w:tblStylePr>
    <w:tblStylePr w:type="nwCell">
      <w:tblPr/>
      <w:tcPr>
        <w:shd w:val="clear" w:color="auto" w:fill="FFFFFF" w:themeFill="background1"/>
      </w:tcPr>
    </w:tblStylePr>
  </w:style>
  <w:style w:type="table" w:styleId="213">
    <w:name w:val="Medium Grid 2 Accent 6"/>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989B1" w:themeColor="accent6" w:sz="8" w:space="0"/>
        <w:left w:val="single" w:color="0989B1" w:themeColor="accent6" w:sz="8" w:space="0"/>
        <w:bottom w:val="single" w:color="0989B1" w:themeColor="accent6" w:sz="8" w:space="0"/>
        <w:right w:val="single" w:color="0989B1" w:themeColor="accent6" w:sz="8" w:space="0"/>
        <w:insideH w:val="single" w:color="0989B1" w:themeColor="accent6" w:sz="8" w:space="0"/>
        <w:insideV w:val="single" w:color="0989B1" w:themeColor="accent6" w:sz="8" w:space="0"/>
      </w:tblBorders>
    </w:tblPr>
    <w:tcPr>
      <w:shd w:val="clear" w:color="auto" w:fill="B2E9FB" w:themeFill="accent6" w:themeFillTint="3F"/>
    </w:tcPr>
    <w:tblStylePr w:type="firstRow">
      <w:rPr>
        <w:b/>
        <w:bCs/>
        <w:color w:val="000000" w:themeColor="text1"/>
        <w14:textFill>
          <w14:solidFill>
            <w14:schemeClr w14:val="tx1"/>
          </w14:solidFill>
        </w14:textFill>
      </w:rPr>
      <w:tblPr/>
      <w:tcPr>
        <w:shd w:val="clear" w:color="auto" w:fill="E0F6FD"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1EDFB" w:themeFill="accent6" w:themeFillTint="33"/>
      </w:tcPr>
    </w:tblStylePr>
    <w:tblStylePr w:type="band1Vert">
      <w:tblPr/>
      <w:tcPr>
        <w:shd w:val="clear" w:color="auto" w:fill="65D4F7" w:themeFill="accent6" w:themeFillTint="7F"/>
      </w:tcPr>
    </w:tblStylePr>
    <w:tblStylePr w:type="band1Horz">
      <w:tblPr/>
      <w:tcPr>
        <w:tcBorders>
          <w:insideH w:val="single" w:sz="6" w:space="0"/>
          <w:insideV w:val="single" w:sz="6" w:space="0"/>
        </w:tcBorders>
        <w:shd w:val="clear" w:color="auto" w:fill="65D4F7" w:themeFill="accent6" w:themeFillTint="7F"/>
      </w:tcPr>
    </w:tblStylePr>
    <w:tblStylePr w:type="nwCell">
      <w:tblPr/>
      <w:tcPr>
        <w:shd w:val="clear" w:color="auto" w:fill="FFFFFF" w:themeFill="background1"/>
      </w:tcPr>
    </w:tblStylePr>
  </w:style>
  <w:style w:type="table" w:styleId="214">
    <w:name w:val="Medium Grid 3"/>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BC9"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49E39"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49E39"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549E39"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549E3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89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893" w:themeFill="accent1" w:themeFillTint="7F"/>
      </w:tcPr>
    </w:tblStylePr>
  </w:style>
  <w:style w:type="table" w:styleId="216">
    <w:name w:val="Medium Grid 3 Accent 2"/>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2F0C9"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AB833"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AB833"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AB833"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AB83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6E19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6E193" w:themeFill="accent2" w:themeFillTint="7F"/>
      </w:tcPr>
    </w:tblStylePr>
  </w:style>
  <w:style w:type="table" w:styleId="217">
    <w:name w:val="Medium Grid 3 Accent 3"/>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F3CE"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CF3A"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CF3A"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CF3A"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CF3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E79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E79C" w:themeFill="accent3" w:themeFillTint="7F"/>
      </w:tcPr>
    </w:tblStylePr>
  </w:style>
  <w:style w:type="table" w:styleId="218">
    <w:name w:val="Medium Grid 3 Accent 4"/>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7FDEB"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29676"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29676"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29676"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29676"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FFCD7"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4FFCD7" w:themeFill="accent4" w:themeFillTint="7F"/>
      </w:tcPr>
    </w:tblStylePr>
  </w:style>
  <w:style w:type="table" w:styleId="219">
    <w:name w:val="Medium Grid 3 Accent 5"/>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C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AB5C4"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AB5C4"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AB5C4"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AB5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4DA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4DAE1" w:themeFill="accent5" w:themeFillTint="7F"/>
      </w:tcPr>
    </w:tblStylePr>
  </w:style>
  <w:style w:type="table" w:styleId="220">
    <w:name w:val="Medium Grid 3 Accent 6"/>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2E9FB"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989B1"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989B1"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989B1"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989B1"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5D4F7"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65D4F7" w:themeFill="accent6" w:themeFillTint="7F"/>
      </w:tcPr>
    </w:tblStylePr>
  </w:style>
  <w:style w:type="table" w:styleId="221">
    <w:name w:val="Dark List"/>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549E3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E762A"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223">
    <w:name w:val="Dark List Accent 2"/>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AB83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678926"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678926" w:themeFill="accent2" w:themeFillShade="BF"/>
      </w:tcPr>
    </w:tblStylePr>
    <w:tblStylePr w:type="band1Vert">
      <w:tblPr/>
      <w:tcPr>
        <w:tcBorders>
          <w:top w:val="nil"/>
          <w:left w:val="nil"/>
          <w:bottom w:val="nil"/>
          <w:right w:val="nil"/>
          <w:insideH w:val="nil"/>
          <w:insideV w:val="nil"/>
        </w:tcBorders>
        <w:shd w:val="clear" w:color="auto" w:fill="678926" w:themeFill="accent2" w:themeFillShade="BF"/>
      </w:tcPr>
    </w:tblStylePr>
    <w:tblStylePr w:type="band1Horz">
      <w:tblPr/>
      <w:tcPr>
        <w:tcBorders>
          <w:top w:val="nil"/>
          <w:left w:val="nil"/>
          <w:bottom w:val="nil"/>
          <w:right w:val="nil"/>
          <w:insideH w:val="nil"/>
          <w:insideV w:val="nil"/>
        </w:tcBorders>
        <w:shd w:val="clear" w:color="auto" w:fill="678926" w:themeFill="accent2" w:themeFillShade="BF"/>
      </w:tcPr>
    </w:tblStylePr>
  </w:style>
  <w:style w:type="table" w:styleId="224">
    <w:name w:val="Dark List Accent 3"/>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CF3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6A19"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39F26"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39F26" w:themeFill="accent3" w:themeFillShade="BF"/>
      </w:tcPr>
    </w:tblStylePr>
    <w:tblStylePr w:type="band1Vert">
      <w:tblPr/>
      <w:tcPr>
        <w:tcBorders>
          <w:top w:val="nil"/>
          <w:left w:val="nil"/>
          <w:bottom w:val="nil"/>
          <w:right w:val="nil"/>
          <w:insideH w:val="nil"/>
          <w:insideV w:val="nil"/>
        </w:tcBorders>
        <w:shd w:val="clear" w:color="auto" w:fill="939F26" w:themeFill="accent3" w:themeFillShade="BF"/>
      </w:tcPr>
    </w:tblStylePr>
    <w:tblStylePr w:type="band1Horz">
      <w:tblPr/>
      <w:tcPr>
        <w:tcBorders>
          <w:top w:val="nil"/>
          <w:left w:val="nil"/>
          <w:bottom w:val="nil"/>
          <w:right w:val="nil"/>
          <w:insideH w:val="nil"/>
          <w:insideV w:val="nil"/>
        </w:tcBorders>
        <w:shd w:val="clear" w:color="auto" w:fill="939F26" w:themeFill="accent3" w:themeFillShade="BF"/>
      </w:tcPr>
    </w:tblStylePr>
  </w:style>
  <w:style w:type="table" w:styleId="225">
    <w:name w:val="Dark List Accent 4"/>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29676"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4A3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17058"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17058" w:themeFill="accent4" w:themeFillShade="BF"/>
      </w:tcPr>
    </w:tblStylePr>
    <w:tblStylePr w:type="band1Vert">
      <w:tblPr/>
      <w:tcPr>
        <w:tcBorders>
          <w:top w:val="nil"/>
          <w:left w:val="nil"/>
          <w:bottom w:val="nil"/>
          <w:right w:val="nil"/>
          <w:insideH w:val="nil"/>
          <w:insideV w:val="nil"/>
        </w:tcBorders>
        <w:shd w:val="clear" w:color="auto" w:fill="017058" w:themeFill="accent4" w:themeFillShade="BF"/>
      </w:tcPr>
    </w:tblStylePr>
    <w:tblStylePr w:type="band1Horz">
      <w:tblPr/>
      <w:tcPr>
        <w:tcBorders>
          <w:top w:val="nil"/>
          <w:left w:val="nil"/>
          <w:bottom w:val="nil"/>
          <w:right w:val="nil"/>
          <w:insideH w:val="nil"/>
          <w:insideV w:val="nil"/>
        </w:tcBorders>
        <w:shd w:val="clear" w:color="auto" w:fill="017058" w:themeFill="accent4" w:themeFillShade="BF"/>
      </w:tcPr>
    </w:tblStylePr>
  </w:style>
  <w:style w:type="table" w:styleId="226">
    <w:name w:val="Dark List Accent 5"/>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AB5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15D6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B9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227">
    <w:name w:val="Dark List Accent 6"/>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989B1"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4445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06668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table" w:styleId="228">
    <w:name w:val="Colorful Shading"/>
    <w:basedOn w:val="12"/>
    <w:semiHidden/>
    <w:unhideWhenUsed/>
    <w:qFormat/>
    <w:uiPriority w:val="71"/>
    <w:pPr>
      <w:spacing w:after="0" w:line="240" w:lineRule="auto"/>
    </w:pPr>
    <w:rPr>
      <w:color w:val="000000" w:themeColor="text1"/>
      <w14:textFill>
        <w14:solidFill>
          <w14:schemeClr w14:val="tx1"/>
        </w14:solidFill>
      </w14:textFill>
    </w:rPr>
    <w:tblPr>
      <w:tblBorders>
        <w:top w:val="single" w:color="8AB83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8AB833"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2"/>
    <w:semiHidden/>
    <w:unhideWhenUsed/>
    <w:qFormat/>
    <w:uiPriority w:val="71"/>
    <w:pPr>
      <w:spacing w:after="0" w:line="240" w:lineRule="auto"/>
    </w:pPr>
    <w:rPr>
      <w:color w:val="000000" w:themeColor="text1"/>
      <w14:textFill>
        <w14:solidFill>
          <w14:schemeClr w14:val="tx1"/>
        </w14:solidFill>
      </w14:textFill>
    </w:rPr>
    <w:tblPr>
      <w:tblBorders>
        <w:top w:val="single" w:color="8AB833" w:themeColor="accent2" w:sz="24" w:space="0"/>
        <w:left w:val="single" w:color="549E39" w:themeColor="accent1" w:sz="4" w:space="0"/>
        <w:bottom w:val="single" w:color="549E39" w:themeColor="accent1" w:sz="4" w:space="0"/>
        <w:right w:val="single" w:color="549E39" w:themeColor="accent1" w:sz="4" w:space="0"/>
        <w:insideH w:val="single" w:color="FFFFFF" w:themeColor="background1" w:sz="4" w:space="0"/>
        <w:insideV w:val="single" w:color="FFFFFF" w:themeColor="background1" w:sz="4" w:space="0"/>
      </w:tblBorders>
    </w:tblPr>
    <w:tcPr>
      <w:shd w:val="clear" w:color="auto" w:fill="EDF7E9" w:themeFill="accent1" w:themeFillTint="19"/>
    </w:tcPr>
    <w:tblStylePr w:type="firstRow">
      <w:rPr>
        <w:b/>
        <w:bCs/>
      </w:rPr>
      <w:tblPr/>
      <w:tcPr>
        <w:tcBorders>
          <w:top w:val="nil"/>
          <w:left w:val="nil"/>
          <w:bottom w:val="single" w:color="8AB833"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325E22"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325E22"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2"/>
    <w:semiHidden/>
    <w:unhideWhenUsed/>
    <w:qFormat/>
    <w:uiPriority w:val="71"/>
    <w:pPr>
      <w:spacing w:after="0" w:line="240" w:lineRule="auto"/>
    </w:pPr>
    <w:rPr>
      <w:color w:val="000000" w:themeColor="text1"/>
      <w14:textFill>
        <w14:solidFill>
          <w14:schemeClr w14:val="tx1"/>
        </w14:solidFill>
      </w14:textFill>
    </w:rPr>
    <w:tblPr>
      <w:tblBorders>
        <w:top w:val="single" w:color="8AB833" w:themeColor="accent2" w:sz="24" w:space="0"/>
        <w:left w:val="single" w:color="8AB833" w:themeColor="accent2" w:sz="4" w:space="0"/>
        <w:bottom w:val="single" w:color="8AB833" w:themeColor="accent2" w:sz="4" w:space="0"/>
        <w:right w:val="single" w:color="8AB833" w:themeColor="accent2" w:sz="4" w:space="0"/>
        <w:insideH w:val="single" w:color="FFFFFF" w:themeColor="background1" w:sz="4" w:space="0"/>
        <w:insideV w:val="single" w:color="FFFFFF" w:themeColor="background1" w:sz="4" w:space="0"/>
      </w:tblBorders>
    </w:tblPr>
    <w:tcPr>
      <w:shd w:val="clear" w:color="auto" w:fill="F3F9E9" w:themeFill="accent2" w:themeFillTint="19"/>
    </w:tcPr>
    <w:tblStylePr w:type="firstRow">
      <w:rPr>
        <w:b/>
        <w:bCs/>
      </w:rPr>
      <w:tblPr/>
      <w:tcPr>
        <w:tcBorders>
          <w:top w:val="nil"/>
          <w:left w:val="nil"/>
          <w:bottom w:val="single" w:color="8AB833"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26E1E"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26E1E"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2"/>
    <w:semiHidden/>
    <w:unhideWhenUsed/>
    <w:qFormat/>
    <w:uiPriority w:val="71"/>
    <w:pPr>
      <w:spacing w:after="0" w:line="240" w:lineRule="auto"/>
    </w:pPr>
    <w:rPr>
      <w:color w:val="000000" w:themeColor="text1"/>
      <w14:textFill>
        <w14:solidFill>
          <w14:schemeClr w14:val="tx1"/>
        </w14:solidFill>
      </w14:textFill>
    </w:rPr>
    <w:tblPr>
      <w:tblBorders>
        <w:top w:val="single" w:color="029676" w:themeColor="accent4" w:sz="24" w:space="0"/>
        <w:left w:val="single" w:color="C0CF3A" w:themeColor="accent3" w:sz="4" w:space="0"/>
        <w:bottom w:val="single" w:color="C0CF3A" w:themeColor="accent3" w:sz="4" w:space="0"/>
        <w:right w:val="single" w:color="C0CF3A" w:themeColor="accent3" w:sz="4" w:space="0"/>
        <w:insideH w:val="single" w:color="FFFFFF" w:themeColor="background1" w:sz="4" w:space="0"/>
        <w:insideV w:val="single" w:color="FFFFFF" w:themeColor="background1" w:sz="4" w:space="0"/>
      </w:tblBorders>
    </w:tblPr>
    <w:tcPr>
      <w:shd w:val="clear" w:color="auto" w:fill="F8FAEB" w:themeFill="accent3" w:themeFillTint="19"/>
    </w:tcPr>
    <w:tblStylePr w:type="firstRow">
      <w:rPr>
        <w:b/>
        <w:bCs/>
      </w:rPr>
      <w:tblPr/>
      <w:tcPr>
        <w:tcBorders>
          <w:top w:val="nil"/>
          <w:left w:val="nil"/>
          <w:bottom w:val="single" w:color="029676"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67F1F"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67F1F"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6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232">
    <w:name w:val="Colorful Shading Accent 4"/>
    <w:basedOn w:val="12"/>
    <w:semiHidden/>
    <w:unhideWhenUsed/>
    <w:qFormat/>
    <w:uiPriority w:val="71"/>
    <w:pPr>
      <w:spacing w:after="0" w:line="240" w:lineRule="auto"/>
    </w:pPr>
    <w:rPr>
      <w:color w:val="000000" w:themeColor="text1"/>
      <w14:textFill>
        <w14:solidFill>
          <w14:schemeClr w14:val="tx1"/>
        </w14:solidFill>
      </w14:textFill>
    </w:rPr>
    <w:tblPr>
      <w:tblBorders>
        <w:top w:val="single" w:color="C0CF3A" w:themeColor="accent3" w:sz="24" w:space="0"/>
        <w:left w:val="single" w:color="029676" w:themeColor="accent4" w:sz="4" w:space="0"/>
        <w:bottom w:val="single" w:color="029676" w:themeColor="accent4" w:sz="4" w:space="0"/>
        <w:right w:val="single" w:color="029676" w:themeColor="accent4" w:sz="4" w:space="0"/>
        <w:insideH w:val="single" w:color="FFFFFF" w:themeColor="background1" w:sz="4" w:space="0"/>
        <w:insideV w:val="single" w:color="FFFFFF" w:themeColor="background1" w:sz="4" w:space="0"/>
      </w:tblBorders>
    </w:tblPr>
    <w:tcPr>
      <w:shd w:val="clear" w:color="auto" w:fill="DCFEF7" w:themeFill="accent4" w:themeFillTint="19"/>
    </w:tcPr>
    <w:tblStylePr w:type="firstRow">
      <w:rPr>
        <w:b/>
        <w:bCs/>
      </w:rPr>
      <w:tblPr/>
      <w:tcPr>
        <w:tcBorders>
          <w:top w:val="nil"/>
          <w:left w:val="nil"/>
          <w:bottom w:val="single" w:color="C0CF3A"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15946"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15946"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7"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2"/>
    <w:semiHidden/>
    <w:unhideWhenUsed/>
    <w:qFormat/>
    <w:uiPriority w:val="71"/>
    <w:pPr>
      <w:spacing w:after="0" w:line="240" w:lineRule="auto"/>
    </w:pPr>
    <w:rPr>
      <w:color w:val="000000" w:themeColor="text1"/>
      <w14:textFill>
        <w14:solidFill>
          <w14:schemeClr w14:val="tx1"/>
        </w14:solidFill>
      </w14:textFill>
    </w:rPr>
    <w:tblPr>
      <w:tblBorders>
        <w:top w:val="single" w:color="0989B1" w:themeColor="accent6" w:sz="24" w:space="0"/>
        <w:left w:val="single" w:color="4AB5C4" w:themeColor="accent5" w:sz="4" w:space="0"/>
        <w:bottom w:val="single" w:color="4AB5C4" w:themeColor="accent5" w:sz="4" w:space="0"/>
        <w:right w:val="single" w:color="4AB5C4" w:themeColor="accent5" w:sz="4" w:space="0"/>
        <w:insideH w:val="single" w:color="FFFFFF" w:themeColor="background1" w:sz="4" w:space="0"/>
        <w:insideV w:val="single" w:color="FFFFFF" w:themeColor="background1" w:sz="4" w:space="0"/>
      </w:tblBorders>
    </w:tblPr>
    <w:tcPr>
      <w:shd w:val="clear" w:color="auto" w:fill="EDF7F9" w:themeFill="accent5" w:themeFillTint="19"/>
    </w:tcPr>
    <w:tblStylePr w:type="firstRow">
      <w:rPr>
        <w:b/>
        <w:bCs/>
      </w:rPr>
      <w:tblPr/>
      <w:tcPr>
        <w:tcBorders>
          <w:top w:val="nil"/>
          <w:left w:val="nil"/>
          <w:bottom w:val="single" w:color="0989B1"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707A"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707A"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70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2"/>
    <w:semiHidden/>
    <w:unhideWhenUsed/>
    <w:qFormat/>
    <w:uiPriority w:val="71"/>
    <w:pPr>
      <w:spacing w:after="0" w:line="240" w:lineRule="auto"/>
    </w:pPr>
    <w:rPr>
      <w:color w:val="000000" w:themeColor="text1"/>
      <w14:textFill>
        <w14:solidFill>
          <w14:schemeClr w14:val="tx1"/>
        </w14:solidFill>
      </w14:textFill>
    </w:rPr>
    <w:tblPr>
      <w:tblBorders>
        <w:top w:val="single" w:color="4AB5C4" w:themeColor="accent5" w:sz="24" w:space="0"/>
        <w:left w:val="single" w:color="0989B1" w:themeColor="accent6" w:sz="4" w:space="0"/>
        <w:bottom w:val="single" w:color="0989B1" w:themeColor="accent6" w:sz="4" w:space="0"/>
        <w:right w:val="single" w:color="0989B1" w:themeColor="accent6" w:sz="4" w:space="0"/>
        <w:insideH w:val="single" w:color="FFFFFF" w:themeColor="background1" w:sz="4" w:space="0"/>
        <w:insideV w:val="single" w:color="FFFFFF" w:themeColor="background1" w:sz="4" w:space="0"/>
      </w:tblBorders>
    </w:tblPr>
    <w:tcPr>
      <w:shd w:val="clear" w:color="auto" w:fill="E0F6FD" w:themeFill="accent6" w:themeFillTint="19"/>
    </w:tcPr>
    <w:tblStylePr w:type="firstRow">
      <w:rPr>
        <w:b/>
        <w:bCs/>
      </w:rPr>
      <w:tblPr/>
      <w:tcPr>
        <w:tcBorders>
          <w:top w:val="nil"/>
          <w:left w:val="nil"/>
          <w:bottom w:val="single" w:color="4AB5C4"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5526A"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5526A"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5526A"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2"/>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E9328" w:themeFill="accent2" w:themeFillShade="CC"/>
      </w:tcPr>
    </w:tblStylePr>
    <w:tblStylePr w:type="lastRow">
      <w:rPr>
        <w:b/>
        <w:bCs/>
        <w:color w:val="6E932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2"/>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7E9"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E9328" w:themeFill="accent2" w:themeFillShade="CC"/>
      </w:tcPr>
    </w:tblStylePr>
    <w:tblStylePr w:type="lastRow">
      <w:rPr>
        <w:b/>
        <w:bCs/>
        <w:color w:val="6E932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BEFD3" w:themeFill="accent1" w:themeFillTint="33"/>
      </w:tcPr>
    </w:tblStylePr>
  </w:style>
  <w:style w:type="table" w:styleId="237">
    <w:name w:val="Colorful List Accent 2"/>
    <w:basedOn w:val="12"/>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3F9E9"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E9328" w:themeFill="accent2" w:themeFillShade="CC"/>
      </w:tcPr>
    </w:tblStylePr>
    <w:tblStylePr w:type="lastRow">
      <w:rPr>
        <w:b/>
        <w:bCs/>
        <w:color w:val="6E932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238">
    <w:name w:val="Colorful List Accent 3"/>
    <w:basedOn w:val="12"/>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FAEB"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01775E" w:themeFill="accent4" w:themeFillShade="CC"/>
      </w:tcPr>
    </w:tblStylePr>
    <w:tblStylePr w:type="lastRow">
      <w:rPr>
        <w:b/>
        <w:bCs/>
        <w:color w:val="02785E"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239">
    <w:name w:val="Colorful List Accent 4"/>
    <w:basedOn w:val="12"/>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DCFEF7"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DAA29" w:themeFill="accent3" w:themeFillShade="CC"/>
      </w:tcPr>
    </w:tblStylePr>
    <w:tblStylePr w:type="lastRow">
      <w:rPr>
        <w:b/>
        <w:bCs/>
        <w:color w:val="9DAA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B" w:themeFill="accent4" w:themeFillTint="3F"/>
      </w:tcPr>
    </w:tblStylePr>
    <w:tblStylePr w:type="band1Horz">
      <w:tblPr/>
      <w:tcPr>
        <w:shd w:val="clear" w:color="auto" w:fill="B8FEEE" w:themeFill="accent4" w:themeFillTint="33"/>
      </w:tcPr>
    </w:tblStylePr>
  </w:style>
  <w:style w:type="table" w:styleId="240">
    <w:name w:val="Colorful List Accent 5"/>
    <w:basedOn w:val="12"/>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7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076D8D" w:themeFill="accent6" w:themeFillShade="CC"/>
      </w:tcPr>
    </w:tblStylePr>
    <w:tblStylePr w:type="lastRow">
      <w:rPr>
        <w:b/>
        <w:bCs/>
        <w:color w:val="076E8E"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241">
    <w:name w:val="Colorful List Accent 6"/>
    <w:basedOn w:val="12"/>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0F6FD"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595A2" w:themeFill="accent5" w:themeFillShade="CC"/>
      </w:tcPr>
    </w:tblStylePr>
    <w:tblStylePr w:type="lastRow">
      <w:rPr>
        <w:b/>
        <w:bCs/>
        <w:color w:val="3595A3"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B" w:themeFill="accent6" w:themeFillTint="33"/>
      </w:tcPr>
    </w:tblStylePr>
  </w:style>
  <w:style w:type="table" w:styleId="242">
    <w:name w:val="Colorful Grid"/>
    <w:basedOn w:val="12"/>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2"/>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FD3" w:themeFill="accent1" w:themeFillTint="33"/>
    </w:tcPr>
    <w:tblStylePr w:type="firstRow">
      <w:rPr>
        <w:b/>
        <w:bCs/>
      </w:rPr>
      <w:tblPr/>
      <w:tcPr>
        <w:shd w:val="clear" w:color="auto" w:fill="B7DFA8" w:themeFill="accent1" w:themeFillTint="66"/>
      </w:tcPr>
    </w:tblStylePr>
    <w:tblStylePr w:type="lastRow">
      <w:rPr>
        <w:b/>
        <w:bCs/>
        <w:color w:val="000000" w:themeColor="text1"/>
        <w14:textFill>
          <w14:solidFill>
            <w14:schemeClr w14:val="tx1"/>
          </w14:solidFill>
        </w14:textFill>
      </w:rPr>
      <w:tblPr/>
      <w:tcPr>
        <w:shd w:val="clear" w:color="auto" w:fill="B7DFA8" w:themeFill="accent1" w:themeFillTint="66"/>
      </w:tcPr>
    </w:tblStylePr>
    <w:tblStylePr w:type="firstCol">
      <w:rPr>
        <w:color w:val="FFFFFF" w:themeColor="background1"/>
        <w14:textFill>
          <w14:solidFill>
            <w14:schemeClr w14:val="bg1"/>
          </w14:solidFill>
        </w14:textFill>
      </w:rPr>
      <w:tblPr/>
      <w:tcPr>
        <w:shd w:val="clear" w:color="auto" w:fill="3E762A" w:themeFill="accent1" w:themeFillShade="BF"/>
      </w:tcPr>
    </w:tblStylePr>
    <w:tblStylePr w:type="lastCol">
      <w:rPr>
        <w:color w:val="FFFFFF" w:themeColor="background1"/>
        <w14:textFill>
          <w14:solidFill>
            <w14:schemeClr w14:val="bg1"/>
          </w14:solidFill>
        </w14:textFill>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244">
    <w:name w:val="Colorful Grid Accent 2"/>
    <w:basedOn w:val="12"/>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14:textFill>
          <w14:solidFill>
            <w14:schemeClr w14:val="tx1"/>
          </w14:solidFill>
        </w14:textFill>
      </w:rPr>
      <w:tblPr/>
      <w:tcPr>
        <w:shd w:val="clear" w:color="auto" w:fill="D1E7A8" w:themeFill="accent2" w:themeFillTint="66"/>
      </w:tcPr>
    </w:tblStylePr>
    <w:tblStylePr w:type="firstCol">
      <w:rPr>
        <w:color w:val="FFFFFF" w:themeColor="background1"/>
        <w14:textFill>
          <w14:solidFill>
            <w14:schemeClr w14:val="bg1"/>
          </w14:solidFill>
        </w14:textFill>
      </w:rPr>
      <w:tblPr/>
      <w:tcPr>
        <w:shd w:val="clear" w:color="auto" w:fill="678926" w:themeFill="accent2" w:themeFillShade="BF"/>
      </w:tcPr>
    </w:tblStylePr>
    <w:tblStylePr w:type="lastCol">
      <w:rPr>
        <w:color w:val="FFFFFF" w:themeColor="background1"/>
        <w14:textFill>
          <w14:solidFill>
            <w14:schemeClr w14:val="bg1"/>
          </w14:solidFill>
        </w14:textFill>
      </w:rPr>
      <w:tblPr/>
      <w:tcPr>
        <w:shd w:val="clear" w:color="auto" w:fill="67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245">
    <w:name w:val="Colorful Grid Accent 3"/>
    <w:basedOn w:val="12"/>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14:textFill>
          <w14:solidFill>
            <w14:schemeClr w14:val="tx1"/>
          </w14:solidFill>
        </w14:textFill>
      </w:rPr>
      <w:tblPr/>
      <w:tcPr>
        <w:shd w:val="clear" w:color="auto" w:fill="E5EBB0" w:themeFill="accent3" w:themeFillTint="66"/>
      </w:tcPr>
    </w:tblStylePr>
    <w:tblStylePr w:type="firstCol">
      <w:rPr>
        <w:color w:val="FFFFFF" w:themeColor="background1"/>
        <w14:textFill>
          <w14:solidFill>
            <w14:schemeClr w14:val="bg1"/>
          </w14:solidFill>
        </w14:textFill>
      </w:rPr>
      <w:tblPr/>
      <w:tcPr>
        <w:shd w:val="clear" w:color="auto" w:fill="939F26" w:themeFill="accent3" w:themeFillShade="BF"/>
      </w:tcPr>
    </w:tblStylePr>
    <w:tblStylePr w:type="lastCol">
      <w:rPr>
        <w:color w:val="FFFFFF" w:themeColor="background1"/>
        <w14:textFill>
          <w14:solidFill>
            <w14:schemeClr w14:val="bg1"/>
          </w14:solidFill>
        </w14:textFill>
      </w:rPr>
      <w:tblPr/>
      <w:tcPr>
        <w:shd w:val="clear" w:color="auto" w:fill="939F26"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246">
    <w:name w:val="Colorful Grid Accent 4"/>
    <w:basedOn w:val="12"/>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14:textFill>
          <w14:solidFill>
            <w14:schemeClr w14:val="tx1"/>
          </w14:solidFill>
        </w14:textFill>
      </w:rPr>
      <w:tblPr/>
      <w:tcPr>
        <w:shd w:val="clear" w:color="auto" w:fill="71FDDE" w:themeFill="accent4" w:themeFillTint="66"/>
      </w:tcPr>
    </w:tblStylePr>
    <w:tblStylePr w:type="firstCol">
      <w:rPr>
        <w:color w:val="FFFFFF" w:themeColor="background1"/>
        <w14:textFill>
          <w14:solidFill>
            <w14:schemeClr w14:val="bg1"/>
          </w14:solidFill>
        </w14:textFill>
      </w:rPr>
      <w:tblPr/>
      <w:tcPr>
        <w:shd w:val="clear" w:color="auto" w:fill="017058" w:themeFill="accent4" w:themeFillShade="BF"/>
      </w:tcPr>
    </w:tblStylePr>
    <w:tblStylePr w:type="lastCol">
      <w:rPr>
        <w:color w:val="FFFFFF" w:themeColor="background1"/>
        <w14:textFill>
          <w14:solidFill>
            <w14:schemeClr w14:val="bg1"/>
          </w14:solidFill>
        </w14:textFill>
      </w:rPr>
      <w:tblPr/>
      <w:tcPr>
        <w:shd w:val="clear" w:color="auto" w:fill="017058" w:themeFill="accent4" w:themeFillShade="BF"/>
      </w:tcPr>
    </w:tblStylePr>
    <w:tblStylePr w:type="band1Vert">
      <w:tblPr/>
      <w:tcPr>
        <w:shd w:val="clear" w:color="auto" w:fill="4FFCD7" w:themeFill="accent4" w:themeFillTint="7F"/>
      </w:tcPr>
    </w:tblStylePr>
    <w:tblStylePr w:type="band1Horz">
      <w:tblPr/>
      <w:tcPr>
        <w:shd w:val="clear" w:color="auto" w:fill="4FFCD7" w:themeFill="accent4" w:themeFillTint="7F"/>
      </w:tcPr>
    </w:tblStylePr>
  </w:style>
  <w:style w:type="table" w:styleId="247">
    <w:name w:val="Colorful Grid Accent 5"/>
    <w:basedOn w:val="12"/>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14:textFill>
          <w14:solidFill>
            <w14:schemeClr w14:val="tx1"/>
          </w14:solidFill>
        </w14:textFill>
      </w:rPr>
      <w:tblPr/>
      <w:tcPr>
        <w:shd w:val="clear" w:color="auto" w:fill="B6E1E7" w:themeFill="accent5" w:themeFillTint="66"/>
      </w:tcPr>
    </w:tblStylePr>
    <w:tblStylePr w:type="firstCol">
      <w:rPr>
        <w:color w:val="FFFFFF" w:themeColor="background1"/>
        <w14:textFill>
          <w14:solidFill>
            <w14:schemeClr w14:val="bg1"/>
          </w14:solidFill>
        </w14:textFill>
      </w:rPr>
      <w:tblPr/>
      <w:tcPr>
        <w:shd w:val="clear" w:color="auto" w:fill="318B98" w:themeFill="accent5" w:themeFillShade="BF"/>
      </w:tcPr>
    </w:tblStylePr>
    <w:tblStylePr w:type="lastCol">
      <w:rPr>
        <w:color w:val="FFFFFF" w:themeColor="background1"/>
        <w14:textFill>
          <w14:solidFill>
            <w14:schemeClr w14:val="bg1"/>
          </w14:solidFill>
        </w14:textFill>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248">
    <w:name w:val="Colorful Grid Accent 6"/>
    <w:basedOn w:val="12"/>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1EDFB" w:themeFill="accent6" w:themeFillTint="33"/>
    </w:tcPr>
    <w:tblStylePr w:type="firstRow">
      <w:rPr>
        <w:b/>
        <w:bCs/>
      </w:rPr>
      <w:tblPr/>
      <w:tcPr>
        <w:shd w:val="clear" w:color="auto" w:fill="83DCF8" w:themeFill="accent6" w:themeFillTint="66"/>
      </w:tcPr>
    </w:tblStylePr>
    <w:tblStylePr w:type="lastRow">
      <w:rPr>
        <w:b/>
        <w:bCs/>
        <w:color w:val="000000" w:themeColor="text1"/>
        <w14:textFill>
          <w14:solidFill>
            <w14:schemeClr w14:val="tx1"/>
          </w14:solidFill>
        </w14:textFill>
      </w:rPr>
      <w:tblPr/>
      <w:tcPr>
        <w:shd w:val="clear" w:color="auto" w:fill="83DCF8" w:themeFill="accent6" w:themeFillTint="66"/>
      </w:tcPr>
    </w:tblStylePr>
    <w:tblStylePr w:type="firstCol">
      <w:rPr>
        <w:color w:val="FFFFFF" w:themeColor="background1"/>
        <w14:textFill>
          <w14:solidFill>
            <w14:schemeClr w14:val="bg1"/>
          </w14:solidFill>
        </w14:textFill>
      </w:rPr>
      <w:tblPr/>
      <w:tcPr>
        <w:shd w:val="clear" w:color="auto" w:fill="066684" w:themeFill="accent6" w:themeFillShade="BF"/>
      </w:tcPr>
    </w:tblStylePr>
    <w:tblStylePr w:type="lastCol">
      <w:rPr>
        <w:color w:val="FFFFFF" w:themeColor="background1"/>
        <w14:textFill>
          <w14:solidFill>
            <w14:schemeClr w14:val="bg1"/>
          </w14:solidFill>
        </w14:textFill>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character" w:customStyle="1" w:styleId="249">
    <w:name w:val="Header Char"/>
    <w:basedOn w:val="11"/>
    <w:link w:val="40"/>
    <w:uiPriority w:val="99"/>
  </w:style>
  <w:style w:type="character" w:customStyle="1" w:styleId="250">
    <w:name w:val="Footer Char"/>
    <w:basedOn w:val="11"/>
    <w:link w:val="37"/>
    <w:qFormat/>
    <w:uiPriority w:val="99"/>
  </w:style>
  <w:style w:type="character" w:customStyle="1" w:styleId="251">
    <w:name w:val="Heading 2 Char"/>
    <w:basedOn w:val="11"/>
    <w:link w:val="3"/>
    <w:qFormat/>
    <w:uiPriority w:val="9"/>
    <w:rPr>
      <w:rFonts w:asciiTheme="majorHAnsi" w:hAnsiTheme="majorHAnsi" w:eastAsiaTheme="majorEastAsia" w:cstheme="majorBidi"/>
      <w:caps/>
      <w:sz w:val="26"/>
      <w:szCs w:val="26"/>
    </w:rPr>
  </w:style>
  <w:style w:type="character" w:styleId="252">
    <w:name w:val="Placeholder Text"/>
    <w:basedOn w:val="11"/>
    <w:semiHidden/>
    <w:qFormat/>
    <w:uiPriority w:val="99"/>
    <w:rPr>
      <w:color w:val="808080"/>
    </w:rPr>
  </w:style>
  <w:style w:type="character" w:customStyle="1" w:styleId="253">
    <w:name w:val="Heading 1 Char"/>
    <w:basedOn w:val="11"/>
    <w:link w:val="2"/>
    <w:qFormat/>
    <w:uiPriority w:val="9"/>
    <w:rPr>
      <w:rFonts w:asciiTheme="majorHAnsi" w:hAnsiTheme="majorHAnsi" w:eastAsiaTheme="majorEastAsia" w:cstheme="majorBidi"/>
      <w:caps/>
      <w:sz w:val="44"/>
      <w:szCs w:val="32"/>
    </w:rPr>
  </w:style>
  <w:style w:type="character" w:customStyle="1" w:styleId="254">
    <w:name w:val="Heading 3 Char"/>
    <w:basedOn w:val="11"/>
    <w:link w:val="4"/>
    <w:qFormat/>
    <w:uiPriority w:val="9"/>
    <w:rPr>
      <w:rFonts w:asciiTheme="majorHAnsi" w:hAnsiTheme="majorHAnsi" w:eastAsiaTheme="majorEastAsia" w:cstheme="majorBidi"/>
      <w:caps/>
      <w:szCs w:val="24"/>
    </w:rPr>
  </w:style>
  <w:style w:type="character" w:customStyle="1" w:styleId="255">
    <w:name w:val="Heading 4 Char"/>
    <w:basedOn w:val="11"/>
    <w:link w:val="5"/>
    <w:qFormat/>
    <w:uiPriority w:val="9"/>
    <w:rPr>
      <w:rFonts w:asciiTheme="majorHAnsi" w:hAnsiTheme="majorHAnsi" w:eastAsiaTheme="majorEastAsia" w:cstheme="majorBidi"/>
      <w:b/>
      <w:iCs/>
      <w:caps/>
    </w:rPr>
  </w:style>
  <w:style w:type="character" w:customStyle="1" w:styleId="256">
    <w:name w:val="Heading 5 Char"/>
    <w:basedOn w:val="11"/>
    <w:link w:val="6"/>
    <w:uiPriority w:val="9"/>
    <w:rPr>
      <w:rFonts w:asciiTheme="majorHAnsi" w:hAnsiTheme="majorHAnsi" w:eastAsiaTheme="majorEastAsia" w:cstheme="majorBidi"/>
    </w:rPr>
  </w:style>
  <w:style w:type="paragraph" w:styleId="257">
    <w:name w:val="No Spacing"/>
    <w:link w:val="413"/>
    <w:qFormat/>
    <w:uiPriority w:val="1"/>
    <w:pPr>
      <w:spacing w:after="0" w:line="240" w:lineRule="auto"/>
      <w:jc w:val="center"/>
    </w:pPr>
    <w:rPr>
      <w:rFonts w:asciiTheme="minorHAnsi" w:hAnsiTheme="minorHAnsi" w:eastAsiaTheme="minorEastAsia" w:cstheme="minorBidi"/>
      <w:sz w:val="22"/>
      <w:szCs w:val="22"/>
      <w:lang w:val="en-US" w:eastAsia="en-US" w:bidi="ar-SA"/>
    </w:rPr>
  </w:style>
  <w:style w:type="paragraph" w:customStyle="1" w:styleId="258">
    <w:name w:val="Graphic Line"/>
    <w:basedOn w:val="1"/>
    <w:next w:val="1"/>
    <w:qFormat/>
    <w:uiPriority w:val="11"/>
    <w:pPr>
      <w:spacing w:after="0" w:line="240" w:lineRule="auto"/>
    </w:pPr>
    <w:rPr>
      <w:position w:val="6"/>
    </w:rPr>
  </w:style>
  <w:style w:type="character" w:customStyle="1" w:styleId="259">
    <w:name w:val="Title Char"/>
    <w:basedOn w:val="11"/>
    <w:link w:val="140"/>
    <w:semiHidden/>
    <w:qFormat/>
    <w:uiPriority w:val="10"/>
    <w:rPr>
      <w:rFonts w:asciiTheme="majorHAnsi" w:hAnsiTheme="majorHAnsi" w:eastAsiaTheme="majorEastAsia" w:cstheme="majorBidi"/>
      <w:kern w:val="28"/>
      <w:sz w:val="56"/>
      <w:szCs w:val="56"/>
    </w:rPr>
  </w:style>
  <w:style w:type="character" w:customStyle="1" w:styleId="260">
    <w:name w:val="Subtitle Char"/>
    <w:basedOn w:val="11"/>
    <w:link w:val="93"/>
    <w:semiHidden/>
    <w:qFormat/>
    <w:uiPriority w:val="11"/>
    <w:rPr>
      <w:rFonts w:eastAsiaTheme="minorEastAsia"/>
      <w:color w:val="595959" w:themeColor="text1" w:themeTint="A6"/>
      <w14:textFill>
        <w14:solidFill>
          <w14:schemeClr w14:val="tx1">
            <w14:lumMod w14:val="65000"/>
            <w14:lumOff w14:val="35000"/>
          </w14:schemeClr>
        </w14:solidFill>
      </w14:textFill>
    </w:rPr>
  </w:style>
  <w:style w:type="character" w:customStyle="1" w:styleId="261">
    <w:name w:val="Balloon Text Char"/>
    <w:basedOn w:val="11"/>
    <w:link w:val="13"/>
    <w:semiHidden/>
    <w:qFormat/>
    <w:uiPriority w:val="99"/>
    <w:rPr>
      <w:rFonts w:ascii="Segoe UI" w:hAnsi="Segoe UI" w:cs="Segoe UI"/>
      <w:szCs w:val="18"/>
    </w:rPr>
  </w:style>
  <w:style w:type="paragraph" w:customStyle="1" w:styleId="262">
    <w:name w:val="Bibliography"/>
    <w:basedOn w:val="1"/>
    <w:next w:val="1"/>
    <w:semiHidden/>
    <w:unhideWhenUsed/>
    <w:qFormat/>
    <w:uiPriority w:val="37"/>
  </w:style>
  <w:style w:type="character" w:customStyle="1" w:styleId="263">
    <w:name w:val="Body Text Char"/>
    <w:basedOn w:val="11"/>
    <w:link w:val="15"/>
    <w:semiHidden/>
    <w:qFormat/>
    <w:uiPriority w:val="99"/>
  </w:style>
  <w:style w:type="character" w:customStyle="1" w:styleId="264">
    <w:name w:val="Body Text 2 Char"/>
    <w:basedOn w:val="11"/>
    <w:link w:val="16"/>
    <w:semiHidden/>
    <w:qFormat/>
    <w:uiPriority w:val="99"/>
  </w:style>
  <w:style w:type="character" w:customStyle="1" w:styleId="265">
    <w:name w:val="Body Text 3 Char"/>
    <w:basedOn w:val="11"/>
    <w:link w:val="17"/>
    <w:semiHidden/>
    <w:qFormat/>
    <w:uiPriority w:val="99"/>
    <w:rPr>
      <w:szCs w:val="16"/>
    </w:rPr>
  </w:style>
  <w:style w:type="character" w:customStyle="1" w:styleId="266">
    <w:name w:val="Body Text First Indent Char"/>
    <w:basedOn w:val="263"/>
    <w:link w:val="18"/>
    <w:semiHidden/>
    <w:qFormat/>
    <w:uiPriority w:val="99"/>
  </w:style>
  <w:style w:type="character" w:customStyle="1" w:styleId="267">
    <w:name w:val="Body Text Indent Char"/>
    <w:basedOn w:val="11"/>
    <w:link w:val="19"/>
    <w:semiHidden/>
    <w:qFormat/>
    <w:uiPriority w:val="99"/>
  </w:style>
  <w:style w:type="character" w:customStyle="1" w:styleId="268">
    <w:name w:val="Body Text First Indent 2 Char"/>
    <w:basedOn w:val="267"/>
    <w:link w:val="20"/>
    <w:semiHidden/>
    <w:qFormat/>
    <w:uiPriority w:val="99"/>
  </w:style>
  <w:style w:type="character" w:customStyle="1" w:styleId="269">
    <w:name w:val="Body Text Indent 2 Char"/>
    <w:basedOn w:val="11"/>
    <w:link w:val="21"/>
    <w:semiHidden/>
    <w:qFormat/>
    <w:uiPriority w:val="99"/>
  </w:style>
  <w:style w:type="character" w:customStyle="1" w:styleId="270">
    <w:name w:val="Body Text Indent 3 Char"/>
    <w:basedOn w:val="11"/>
    <w:link w:val="22"/>
    <w:semiHidden/>
    <w:qFormat/>
    <w:uiPriority w:val="99"/>
    <w:rPr>
      <w:szCs w:val="16"/>
    </w:rPr>
  </w:style>
  <w:style w:type="character" w:customStyle="1" w:styleId="271">
    <w:name w:val="Book Title"/>
    <w:basedOn w:val="11"/>
    <w:semiHidden/>
    <w:unhideWhenUsed/>
    <w:qFormat/>
    <w:uiPriority w:val="33"/>
    <w:rPr>
      <w:b/>
      <w:bCs/>
      <w:i/>
      <w:iCs/>
      <w:spacing w:val="5"/>
    </w:rPr>
  </w:style>
  <w:style w:type="character" w:customStyle="1" w:styleId="272">
    <w:name w:val="Closing Char"/>
    <w:basedOn w:val="11"/>
    <w:link w:val="24"/>
    <w:semiHidden/>
    <w:qFormat/>
    <w:uiPriority w:val="99"/>
  </w:style>
  <w:style w:type="character" w:customStyle="1" w:styleId="273">
    <w:name w:val="Comment Text Char"/>
    <w:basedOn w:val="11"/>
    <w:link w:val="26"/>
    <w:semiHidden/>
    <w:qFormat/>
    <w:uiPriority w:val="99"/>
    <w:rPr>
      <w:szCs w:val="20"/>
    </w:rPr>
  </w:style>
  <w:style w:type="character" w:customStyle="1" w:styleId="274">
    <w:name w:val="Comment Subject Char"/>
    <w:basedOn w:val="273"/>
    <w:link w:val="27"/>
    <w:semiHidden/>
    <w:qFormat/>
    <w:uiPriority w:val="99"/>
    <w:rPr>
      <w:b/>
      <w:bCs/>
      <w:szCs w:val="20"/>
    </w:rPr>
  </w:style>
  <w:style w:type="character" w:customStyle="1" w:styleId="275">
    <w:name w:val="Date Char"/>
    <w:basedOn w:val="11"/>
    <w:link w:val="28"/>
    <w:semiHidden/>
    <w:qFormat/>
    <w:uiPriority w:val="99"/>
  </w:style>
  <w:style w:type="character" w:customStyle="1" w:styleId="276">
    <w:name w:val="Document Map Char"/>
    <w:basedOn w:val="11"/>
    <w:link w:val="29"/>
    <w:semiHidden/>
    <w:qFormat/>
    <w:uiPriority w:val="99"/>
    <w:rPr>
      <w:rFonts w:ascii="Segoe UI" w:hAnsi="Segoe UI" w:cs="Segoe UI"/>
      <w:szCs w:val="16"/>
    </w:rPr>
  </w:style>
  <w:style w:type="character" w:customStyle="1" w:styleId="277">
    <w:name w:val="E-mail Signature Char"/>
    <w:basedOn w:val="11"/>
    <w:link w:val="30"/>
    <w:semiHidden/>
    <w:qFormat/>
    <w:uiPriority w:val="99"/>
  </w:style>
  <w:style w:type="character" w:customStyle="1" w:styleId="278">
    <w:name w:val="Endnote Text Char"/>
    <w:basedOn w:val="11"/>
    <w:link w:val="33"/>
    <w:semiHidden/>
    <w:qFormat/>
    <w:uiPriority w:val="99"/>
    <w:rPr>
      <w:szCs w:val="20"/>
    </w:rPr>
  </w:style>
  <w:style w:type="character" w:customStyle="1" w:styleId="279">
    <w:name w:val="Footnote Text Char"/>
    <w:basedOn w:val="11"/>
    <w:link w:val="39"/>
    <w:semiHidden/>
    <w:qFormat/>
    <w:uiPriority w:val="99"/>
    <w:rPr>
      <w:szCs w:val="20"/>
    </w:rPr>
  </w:style>
  <w:style w:type="table" w:customStyle="1" w:styleId="280">
    <w:name w:val="Grid Table 1 Light"/>
    <w:basedOn w:val="12"/>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81">
    <w:name w:val="Grid Table 1 Light Accent 1"/>
    <w:basedOn w:val="12"/>
    <w:qFormat/>
    <w:uiPriority w:val="46"/>
    <w:pPr>
      <w:spacing w:after="0" w:line="240" w:lineRule="auto"/>
    </w:pPr>
    <w:tblPr>
      <w:tblBorders>
        <w:top w:val="single" w:color="B7DFA8" w:themeColor="accent1" w:themeTint="66" w:sz="4" w:space="0"/>
        <w:left w:val="single" w:color="B7DFA8" w:themeColor="accent1" w:themeTint="66" w:sz="4" w:space="0"/>
        <w:bottom w:val="single" w:color="B7DFA8" w:themeColor="accent1" w:themeTint="66" w:sz="4" w:space="0"/>
        <w:right w:val="single" w:color="B7DFA8" w:themeColor="accent1" w:themeTint="66" w:sz="4" w:space="0"/>
        <w:insideH w:val="single" w:color="B7DFA8" w:themeColor="accent1" w:themeTint="66" w:sz="4" w:space="0"/>
        <w:insideV w:val="single" w:color="B7DFA8" w:themeColor="accent1" w:themeTint="66" w:sz="4" w:space="0"/>
      </w:tblBorders>
    </w:tblPr>
    <w:tblStylePr w:type="firstRow">
      <w:rPr>
        <w:b/>
        <w:bCs/>
      </w:rPr>
      <w:tcPr>
        <w:tcBorders>
          <w:bottom w:val="single" w:color="93D07C" w:themeColor="accent1" w:themeTint="99" w:sz="12" w:space="0"/>
        </w:tcBorders>
      </w:tcPr>
    </w:tblStylePr>
    <w:tblStylePr w:type="lastRow">
      <w:rPr>
        <w:b/>
        <w:bCs/>
      </w:rPr>
      <w:tcPr>
        <w:tcBorders>
          <w:top w:val="double" w:color="93D07C" w:themeColor="accent1" w:themeTint="99" w:sz="2" w:space="0"/>
        </w:tcBorders>
      </w:tcPr>
    </w:tblStylePr>
    <w:tblStylePr w:type="firstCol">
      <w:rPr>
        <w:b/>
        <w:bCs/>
      </w:rPr>
    </w:tblStylePr>
    <w:tblStylePr w:type="lastCol">
      <w:rPr>
        <w:b/>
        <w:bCs/>
      </w:rPr>
    </w:tblStylePr>
  </w:style>
  <w:style w:type="table" w:customStyle="1" w:styleId="282">
    <w:name w:val="Grid Table 1 Light Accent 2"/>
    <w:basedOn w:val="12"/>
    <w:qFormat/>
    <w:uiPriority w:val="46"/>
    <w:pPr>
      <w:spacing w:after="0" w:line="240" w:lineRule="auto"/>
    </w:pPr>
    <w:tblPr>
      <w:tblBorders>
        <w:top w:val="single" w:color="D1E7A8" w:themeColor="accent2" w:themeTint="66" w:sz="4" w:space="0"/>
        <w:left w:val="single" w:color="D1E7A8" w:themeColor="accent2" w:themeTint="66" w:sz="4" w:space="0"/>
        <w:bottom w:val="single" w:color="D1E7A8" w:themeColor="accent2" w:themeTint="66" w:sz="4" w:space="0"/>
        <w:right w:val="single" w:color="D1E7A8" w:themeColor="accent2" w:themeTint="66" w:sz="4" w:space="0"/>
        <w:insideH w:val="single" w:color="D1E7A8" w:themeColor="accent2" w:themeTint="66" w:sz="4" w:space="0"/>
        <w:insideV w:val="single" w:color="D1E7A8" w:themeColor="accent2" w:themeTint="66" w:sz="4" w:space="0"/>
      </w:tblBorders>
    </w:tblPr>
    <w:tblStylePr w:type="firstRow">
      <w:rPr>
        <w:b/>
        <w:bCs/>
      </w:rPr>
      <w:tcPr>
        <w:tcBorders>
          <w:bottom w:val="single" w:color="BADB7D" w:themeColor="accent2" w:themeTint="99" w:sz="12" w:space="0"/>
        </w:tcBorders>
      </w:tcPr>
    </w:tblStylePr>
    <w:tblStylePr w:type="lastRow">
      <w:rPr>
        <w:b/>
        <w:bCs/>
      </w:rPr>
      <w:tcPr>
        <w:tcBorders>
          <w:top w:val="double" w:color="BADB7D" w:themeColor="accent2" w:themeTint="99" w:sz="2" w:space="0"/>
        </w:tcBorders>
      </w:tcPr>
    </w:tblStylePr>
    <w:tblStylePr w:type="firstCol">
      <w:rPr>
        <w:b/>
        <w:bCs/>
      </w:rPr>
    </w:tblStylePr>
    <w:tblStylePr w:type="lastCol">
      <w:rPr>
        <w:b/>
        <w:bCs/>
      </w:rPr>
    </w:tblStylePr>
  </w:style>
  <w:style w:type="table" w:customStyle="1" w:styleId="283">
    <w:name w:val="Grid Table 1 Light Accent 3"/>
    <w:basedOn w:val="12"/>
    <w:qFormat/>
    <w:uiPriority w:val="46"/>
    <w:pPr>
      <w:spacing w:after="0" w:line="240" w:lineRule="auto"/>
    </w:pPr>
    <w:tblPr>
      <w:tblBorders>
        <w:top w:val="single" w:color="E5EBB0" w:themeColor="accent3" w:themeTint="66" w:sz="4" w:space="0"/>
        <w:left w:val="single" w:color="E5EBB0" w:themeColor="accent3" w:themeTint="66" w:sz="4" w:space="0"/>
        <w:bottom w:val="single" w:color="E5EBB0" w:themeColor="accent3" w:themeTint="66" w:sz="4" w:space="0"/>
        <w:right w:val="single" w:color="E5EBB0" w:themeColor="accent3" w:themeTint="66" w:sz="4" w:space="0"/>
        <w:insideH w:val="single" w:color="E5EBB0" w:themeColor="accent3" w:themeTint="66" w:sz="4" w:space="0"/>
        <w:insideV w:val="single" w:color="E5EBB0" w:themeColor="accent3" w:themeTint="66" w:sz="4" w:space="0"/>
      </w:tblBorders>
    </w:tblPr>
    <w:tblStylePr w:type="firstRow">
      <w:rPr>
        <w:b/>
        <w:bCs/>
      </w:rPr>
      <w:tcPr>
        <w:tcBorders>
          <w:bottom w:val="single" w:color="D9E288" w:themeColor="accent3" w:themeTint="99" w:sz="12" w:space="0"/>
        </w:tcBorders>
      </w:tcPr>
    </w:tblStylePr>
    <w:tblStylePr w:type="lastRow">
      <w:rPr>
        <w:b/>
        <w:bCs/>
      </w:rPr>
      <w:tcPr>
        <w:tcBorders>
          <w:top w:val="double" w:color="D9E288" w:themeColor="accent3" w:themeTint="99" w:sz="2" w:space="0"/>
        </w:tcBorders>
      </w:tcPr>
    </w:tblStylePr>
    <w:tblStylePr w:type="firstCol">
      <w:rPr>
        <w:b/>
        <w:bCs/>
      </w:rPr>
    </w:tblStylePr>
    <w:tblStylePr w:type="lastCol">
      <w:rPr>
        <w:b/>
        <w:bCs/>
      </w:rPr>
    </w:tblStylePr>
  </w:style>
  <w:style w:type="table" w:customStyle="1" w:styleId="284">
    <w:name w:val="Grid Table 1 Light Accent 4"/>
    <w:basedOn w:val="12"/>
    <w:qFormat/>
    <w:uiPriority w:val="46"/>
    <w:pPr>
      <w:spacing w:after="0" w:line="240" w:lineRule="auto"/>
    </w:pPr>
    <w:tblPr>
      <w:tblBorders>
        <w:top w:val="single" w:color="71FDDE" w:themeColor="accent4" w:themeTint="66" w:sz="4" w:space="0"/>
        <w:left w:val="single" w:color="71FDDE" w:themeColor="accent4" w:themeTint="66" w:sz="4" w:space="0"/>
        <w:bottom w:val="single" w:color="71FDDE" w:themeColor="accent4" w:themeTint="66" w:sz="4" w:space="0"/>
        <w:right w:val="single" w:color="71FDDE" w:themeColor="accent4" w:themeTint="66" w:sz="4" w:space="0"/>
        <w:insideH w:val="single" w:color="71FDDE" w:themeColor="accent4" w:themeTint="66" w:sz="4" w:space="0"/>
        <w:insideV w:val="single" w:color="71FDDE" w:themeColor="accent4" w:themeTint="66" w:sz="4" w:space="0"/>
      </w:tblBorders>
    </w:tblPr>
    <w:tblStylePr w:type="firstRow">
      <w:rPr>
        <w:b/>
        <w:bCs/>
      </w:rPr>
      <w:tcPr>
        <w:tcBorders>
          <w:bottom w:val="single" w:color="2BFCCE" w:themeColor="accent4" w:themeTint="99" w:sz="12" w:space="0"/>
        </w:tcBorders>
      </w:tcPr>
    </w:tblStylePr>
    <w:tblStylePr w:type="lastRow">
      <w:rPr>
        <w:b/>
        <w:bCs/>
      </w:rPr>
      <w:tcPr>
        <w:tcBorders>
          <w:top w:val="double" w:color="2BFCCE" w:themeColor="accent4" w:themeTint="99" w:sz="2" w:space="0"/>
        </w:tcBorders>
      </w:tcPr>
    </w:tblStylePr>
    <w:tblStylePr w:type="firstCol">
      <w:rPr>
        <w:b/>
        <w:bCs/>
      </w:rPr>
    </w:tblStylePr>
    <w:tblStylePr w:type="lastCol">
      <w:rPr>
        <w:b/>
        <w:bCs/>
      </w:rPr>
    </w:tblStylePr>
  </w:style>
  <w:style w:type="table" w:customStyle="1" w:styleId="285">
    <w:name w:val="Grid Table 1 Light Accent 5"/>
    <w:basedOn w:val="12"/>
    <w:qFormat/>
    <w:uiPriority w:val="46"/>
    <w:pPr>
      <w:spacing w:after="0" w:line="240" w:lineRule="auto"/>
    </w:pPr>
    <w:tblPr>
      <w:tblBorders>
        <w:top w:val="single" w:color="B6E1E7" w:themeColor="accent5" w:themeTint="66" w:sz="4" w:space="0"/>
        <w:left w:val="single" w:color="B6E1E7" w:themeColor="accent5" w:themeTint="66" w:sz="4" w:space="0"/>
        <w:bottom w:val="single" w:color="B6E1E7" w:themeColor="accent5" w:themeTint="66" w:sz="4" w:space="0"/>
        <w:right w:val="single" w:color="B6E1E7" w:themeColor="accent5" w:themeTint="66" w:sz="4" w:space="0"/>
        <w:insideH w:val="single" w:color="B6E1E7" w:themeColor="accent5" w:themeTint="66" w:sz="4" w:space="0"/>
        <w:insideV w:val="single" w:color="B6E1E7" w:themeColor="accent5" w:themeTint="66" w:sz="4" w:space="0"/>
      </w:tblBorders>
    </w:tblPr>
    <w:tblStylePr w:type="firstRow">
      <w:rPr>
        <w:b/>
        <w:bCs/>
      </w:rPr>
      <w:tcPr>
        <w:tcBorders>
          <w:bottom w:val="single" w:color="92D2DB" w:themeColor="accent5" w:themeTint="99" w:sz="12" w:space="0"/>
        </w:tcBorders>
      </w:tcPr>
    </w:tblStylePr>
    <w:tblStylePr w:type="lastRow">
      <w:rPr>
        <w:b/>
        <w:bCs/>
      </w:rPr>
      <w:tcPr>
        <w:tcBorders>
          <w:top w:val="double" w:color="92D2DB" w:themeColor="accent5" w:themeTint="99" w:sz="2" w:space="0"/>
        </w:tcBorders>
      </w:tcPr>
    </w:tblStylePr>
    <w:tblStylePr w:type="firstCol">
      <w:rPr>
        <w:b/>
        <w:bCs/>
      </w:rPr>
    </w:tblStylePr>
    <w:tblStylePr w:type="lastCol">
      <w:rPr>
        <w:b/>
        <w:bCs/>
      </w:rPr>
    </w:tblStylePr>
  </w:style>
  <w:style w:type="table" w:customStyle="1" w:styleId="286">
    <w:name w:val="Grid Table 1 Light Accent 6"/>
    <w:basedOn w:val="12"/>
    <w:qFormat/>
    <w:uiPriority w:val="46"/>
    <w:pPr>
      <w:spacing w:after="0" w:line="240" w:lineRule="auto"/>
    </w:pPr>
    <w:tblPr>
      <w:tblBorders>
        <w:top w:val="single" w:color="83DCF8" w:themeColor="accent6" w:themeTint="66" w:sz="4" w:space="0"/>
        <w:left w:val="single" w:color="83DCF8" w:themeColor="accent6" w:themeTint="66" w:sz="4" w:space="0"/>
        <w:bottom w:val="single" w:color="83DCF8" w:themeColor="accent6" w:themeTint="66" w:sz="4" w:space="0"/>
        <w:right w:val="single" w:color="83DCF8" w:themeColor="accent6" w:themeTint="66" w:sz="4" w:space="0"/>
        <w:insideH w:val="single" w:color="83DCF8" w:themeColor="accent6" w:themeTint="66" w:sz="4" w:space="0"/>
        <w:insideV w:val="single" w:color="83DCF8" w:themeColor="accent6" w:themeTint="66" w:sz="4" w:space="0"/>
      </w:tblBorders>
    </w:tblPr>
    <w:tblStylePr w:type="firstRow">
      <w:rPr>
        <w:b/>
        <w:bCs/>
      </w:rPr>
      <w:tcPr>
        <w:tcBorders>
          <w:bottom w:val="single" w:color="46CBF5" w:themeColor="accent6" w:themeTint="99" w:sz="12" w:space="0"/>
        </w:tcBorders>
      </w:tcPr>
    </w:tblStylePr>
    <w:tblStylePr w:type="lastRow">
      <w:rPr>
        <w:b/>
        <w:bCs/>
      </w:rPr>
      <w:tcPr>
        <w:tcBorders>
          <w:top w:val="double" w:color="46CBF5" w:themeColor="accent6" w:themeTint="99" w:sz="2" w:space="0"/>
        </w:tcBorders>
      </w:tcPr>
    </w:tblStylePr>
    <w:tblStylePr w:type="firstCol">
      <w:rPr>
        <w:b/>
        <w:bCs/>
      </w:rPr>
    </w:tblStylePr>
    <w:tblStylePr w:type="lastCol">
      <w:rPr>
        <w:b/>
        <w:bCs/>
      </w:rPr>
    </w:tblStylePr>
  </w:style>
  <w:style w:type="table" w:customStyle="1" w:styleId="287">
    <w:name w:val="Grid Table 2"/>
    <w:basedOn w:val="12"/>
    <w:qFormat/>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88">
    <w:name w:val="Grid Table 2 Accent 1"/>
    <w:basedOn w:val="12"/>
    <w:qFormat/>
    <w:uiPriority w:val="47"/>
    <w:pPr>
      <w:spacing w:after="0" w:line="240" w:lineRule="auto"/>
    </w:pPr>
    <w:tblPr>
      <w:tblBorders>
        <w:top w:val="single" w:color="93D07C" w:themeColor="accent1" w:themeTint="99" w:sz="2" w:space="0"/>
        <w:bottom w:val="single" w:color="93D07C" w:themeColor="accent1" w:themeTint="99" w:sz="2" w:space="0"/>
        <w:insideH w:val="single" w:color="93D07C" w:themeColor="accent1" w:themeTint="99" w:sz="2" w:space="0"/>
        <w:insideV w:val="single" w:color="93D07C" w:themeColor="accent1" w:themeTint="99" w:sz="2" w:space="0"/>
      </w:tblBorders>
    </w:tblPr>
    <w:tblStylePr w:type="firstRow">
      <w:rPr>
        <w:b/>
        <w:bCs/>
      </w:rPr>
      <w:tcPr>
        <w:tcBorders>
          <w:top w:val="nil"/>
          <w:bottom w:val="single" w:color="93D07C" w:themeColor="accent1" w:themeTint="99" w:sz="12" w:space="0"/>
          <w:insideH w:val="nil"/>
          <w:insideV w:val="nil"/>
        </w:tcBorders>
        <w:shd w:val="clear" w:color="auto" w:fill="FFFFFF" w:themeFill="background1"/>
      </w:tcPr>
    </w:tblStylePr>
    <w:tblStylePr w:type="lastRow">
      <w:rPr>
        <w:b/>
        <w:bCs/>
      </w:rPr>
      <w:tcPr>
        <w:tcBorders>
          <w:top w:val="double" w:color="93D07C"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BEFD3" w:themeFill="accent1" w:themeFillTint="33"/>
      </w:tcPr>
    </w:tblStylePr>
    <w:tblStylePr w:type="band1Horz">
      <w:tcPr>
        <w:shd w:val="clear" w:color="auto" w:fill="DBEFD3" w:themeFill="accent1" w:themeFillTint="33"/>
      </w:tcPr>
    </w:tblStylePr>
  </w:style>
  <w:style w:type="table" w:customStyle="1" w:styleId="289">
    <w:name w:val="Grid Table 2 Accent 2"/>
    <w:basedOn w:val="12"/>
    <w:qFormat/>
    <w:uiPriority w:val="47"/>
    <w:pPr>
      <w:spacing w:after="0" w:line="240" w:lineRule="auto"/>
    </w:pPr>
    <w:tblPr>
      <w:tblBorders>
        <w:top w:val="single" w:color="BADB7D" w:themeColor="accent2" w:themeTint="99" w:sz="2" w:space="0"/>
        <w:bottom w:val="single" w:color="BADB7D" w:themeColor="accent2" w:themeTint="99" w:sz="2" w:space="0"/>
        <w:insideH w:val="single" w:color="BADB7D" w:themeColor="accent2" w:themeTint="99" w:sz="2" w:space="0"/>
        <w:insideV w:val="single" w:color="BADB7D" w:themeColor="accent2" w:themeTint="99" w:sz="2" w:space="0"/>
      </w:tblBorders>
    </w:tblPr>
    <w:tblStylePr w:type="firstRow">
      <w:rPr>
        <w:b/>
        <w:bCs/>
      </w:rPr>
      <w:tcPr>
        <w:tcBorders>
          <w:top w:val="nil"/>
          <w:bottom w:val="single" w:color="BADB7D" w:themeColor="accent2" w:themeTint="99" w:sz="12" w:space="0"/>
          <w:insideH w:val="nil"/>
          <w:insideV w:val="nil"/>
        </w:tcBorders>
        <w:shd w:val="clear" w:color="auto" w:fill="FFFFFF" w:themeFill="background1"/>
      </w:tcPr>
    </w:tblStylePr>
    <w:tblStylePr w:type="lastRow">
      <w:rPr>
        <w:b/>
        <w:bCs/>
      </w:rPr>
      <w:tcPr>
        <w:tcBorders>
          <w:top w:val="double" w:color="BADB7D"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8F3D3" w:themeFill="accent2" w:themeFillTint="33"/>
      </w:tcPr>
    </w:tblStylePr>
    <w:tblStylePr w:type="band1Horz">
      <w:tcPr>
        <w:shd w:val="clear" w:color="auto" w:fill="E8F3D3" w:themeFill="accent2" w:themeFillTint="33"/>
      </w:tcPr>
    </w:tblStylePr>
  </w:style>
  <w:style w:type="table" w:customStyle="1" w:styleId="290">
    <w:name w:val="Grid Table 2 Accent 3"/>
    <w:basedOn w:val="12"/>
    <w:qFormat/>
    <w:uiPriority w:val="47"/>
    <w:pPr>
      <w:spacing w:after="0" w:line="240" w:lineRule="auto"/>
    </w:pPr>
    <w:tblPr>
      <w:tblBorders>
        <w:top w:val="single" w:color="D9E288" w:themeColor="accent3" w:themeTint="99" w:sz="2" w:space="0"/>
        <w:bottom w:val="single" w:color="D9E288" w:themeColor="accent3" w:themeTint="99" w:sz="2" w:space="0"/>
        <w:insideH w:val="single" w:color="D9E288" w:themeColor="accent3" w:themeTint="99" w:sz="2" w:space="0"/>
        <w:insideV w:val="single" w:color="D9E288" w:themeColor="accent3" w:themeTint="99" w:sz="2" w:space="0"/>
      </w:tblBorders>
    </w:tblPr>
    <w:tblStylePr w:type="firstRow">
      <w:rPr>
        <w:b/>
        <w:bCs/>
      </w:rPr>
      <w:tcPr>
        <w:tcBorders>
          <w:top w:val="nil"/>
          <w:bottom w:val="single" w:color="D9E288" w:themeColor="accent3" w:themeTint="99" w:sz="12" w:space="0"/>
          <w:insideH w:val="nil"/>
          <w:insideV w:val="nil"/>
        </w:tcBorders>
        <w:shd w:val="clear" w:color="auto" w:fill="FFFFFF" w:themeFill="background1"/>
      </w:tcPr>
    </w:tblStylePr>
    <w:tblStylePr w:type="lastRow">
      <w:rPr>
        <w:b/>
        <w:bCs/>
      </w:rPr>
      <w:tcPr>
        <w:tcBorders>
          <w:top w:val="double" w:color="D9E28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2F5D7" w:themeFill="accent3" w:themeFillTint="33"/>
      </w:tcPr>
    </w:tblStylePr>
    <w:tblStylePr w:type="band1Horz">
      <w:tcPr>
        <w:shd w:val="clear" w:color="auto" w:fill="F2F5D7" w:themeFill="accent3" w:themeFillTint="33"/>
      </w:tcPr>
    </w:tblStylePr>
  </w:style>
  <w:style w:type="table" w:customStyle="1" w:styleId="291">
    <w:name w:val="Grid Table 2 Accent 4"/>
    <w:basedOn w:val="12"/>
    <w:qFormat/>
    <w:uiPriority w:val="47"/>
    <w:pPr>
      <w:spacing w:after="0" w:line="240" w:lineRule="auto"/>
    </w:pPr>
    <w:tblPr>
      <w:tblBorders>
        <w:top w:val="single" w:color="2BFCCE" w:themeColor="accent4" w:themeTint="99" w:sz="2" w:space="0"/>
        <w:bottom w:val="single" w:color="2BFCCE" w:themeColor="accent4" w:themeTint="99" w:sz="2" w:space="0"/>
        <w:insideH w:val="single" w:color="2BFCCE" w:themeColor="accent4" w:themeTint="99" w:sz="2" w:space="0"/>
        <w:insideV w:val="single" w:color="2BFCCE" w:themeColor="accent4" w:themeTint="99" w:sz="2" w:space="0"/>
      </w:tblBorders>
    </w:tblPr>
    <w:tblStylePr w:type="firstRow">
      <w:rPr>
        <w:b/>
        <w:bCs/>
      </w:rPr>
      <w:tcPr>
        <w:tcBorders>
          <w:top w:val="nil"/>
          <w:bottom w:val="single" w:color="2BFCCE" w:themeColor="accent4" w:themeTint="99" w:sz="12" w:space="0"/>
          <w:insideH w:val="nil"/>
          <w:insideV w:val="nil"/>
        </w:tcBorders>
        <w:shd w:val="clear" w:color="auto" w:fill="FFFFFF" w:themeFill="background1"/>
      </w:tcPr>
    </w:tblStylePr>
    <w:tblStylePr w:type="lastRow">
      <w:rPr>
        <w:b/>
        <w:bCs/>
      </w:rPr>
      <w:tcPr>
        <w:tcBorders>
          <w:top w:val="double" w:color="2BFCCE"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B8FEEE" w:themeFill="accent4" w:themeFillTint="33"/>
      </w:tcPr>
    </w:tblStylePr>
    <w:tblStylePr w:type="band1Horz">
      <w:tcPr>
        <w:shd w:val="clear" w:color="auto" w:fill="B8FEEE" w:themeFill="accent4" w:themeFillTint="33"/>
      </w:tcPr>
    </w:tblStylePr>
  </w:style>
  <w:style w:type="table" w:customStyle="1" w:styleId="292">
    <w:name w:val="Grid Table 2 Accent 5"/>
    <w:basedOn w:val="12"/>
    <w:qFormat/>
    <w:uiPriority w:val="47"/>
    <w:pPr>
      <w:spacing w:after="0" w:line="240" w:lineRule="auto"/>
    </w:pPr>
    <w:tblPr>
      <w:tblBorders>
        <w:top w:val="single" w:color="92D2DB" w:themeColor="accent5" w:themeTint="99" w:sz="2" w:space="0"/>
        <w:bottom w:val="single" w:color="92D2DB" w:themeColor="accent5" w:themeTint="99" w:sz="2" w:space="0"/>
        <w:insideH w:val="single" w:color="92D2DB" w:themeColor="accent5" w:themeTint="99" w:sz="2" w:space="0"/>
        <w:insideV w:val="single" w:color="92D2DB" w:themeColor="accent5" w:themeTint="99" w:sz="2" w:space="0"/>
      </w:tblBorders>
    </w:tblPr>
    <w:tblStylePr w:type="firstRow">
      <w:rPr>
        <w:b/>
        <w:bCs/>
      </w:rPr>
      <w:tcPr>
        <w:tcBorders>
          <w:top w:val="nil"/>
          <w:bottom w:val="single" w:color="92D2DB" w:themeColor="accent5" w:themeTint="99" w:sz="12" w:space="0"/>
          <w:insideH w:val="nil"/>
          <w:insideV w:val="nil"/>
        </w:tcBorders>
        <w:shd w:val="clear" w:color="auto" w:fill="FFFFFF" w:themeFill="background1"/>
      </w:tcPr>
    </w:tblStylePr>
    <w:tblStylePr w:type="lastRow">
      <w:rPr>
        <w:b/>
        <w:bCs/>
      </w:rPr>
      <w:tcPr>
        <w:tcBorders>
          <w:top w:val="double" w:color="92D2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AF0F3" w:themeFill="accent5" w:themeFillTint="33"/>
      </w:tcPr>
    </w:tblStylePr>
    <w:tblStylePr w:type="band1Horz">
      <w:tcPr>
        <w:shd w:val="clear" w:color="auto" w:fill="DAF0F3" w:themeFill="accent5" w:themeFillTint="33"/>
      </w:tcPr>
    </w:tblStylePr>
  </w:style>
  <w:style w:type="table" w:customStyle="1" w:styleId="293">
    <w:name w:val="Grid Table 2 Accent 6"/>
    <w:basedOn w:val="12"/>
    <w:qFormat/>
    <w:uiPriority w:val="47"/>
    <w:pPr>
      <w:spacing w:after="0" w:line="240" w:lineRule="auto"/>
    </w:pPr>
    <w:tblPr>
      <w:tblBorders>
        <w:top w:val="single" w:color="46CBF5" w:themeColor="accent6" w:themeTint="99" w:sz="2" w:space="0"/>
        <w:bottom w:val="single" w:color="46CBF5" w:themeColor="accent6" w:themeTint="99" w:sz="2" w:space="0"/>
        <w:insideH w:val="single" w:color="46CBF5" w:themeColor="accent6" w:themeTint="99" w:sz="2" w:space="0"/>
        <w:insideV w:val="single" w:color="46CBF5" w:themeColor="accent6" w:themeTint="99" w:sz="2" w:space="0"/>
      </w:tblBorders>
    </w:tblPr>
    <w:tblStylePr w:type="firstRow">
      <w:rPr>
        <w:b/>
        <w:bCs/>
      </w:rPr>
      <w:tcPr>
        <w:tcBorders>
          <w:top w:val="nil"/>
          <w:bottom w:val="single" w:color="46CBF5" w:themeColor="accent6" w:themeTint="99" w:sz="12" w:space="0"/>
          <w:insideH w:val="nil"/>
          <w:insideV w:val="nil"/>
        </w:tcBorders>
        <w:shd w:val="clear" w:color="auto" w:fill="FFFFFF" w:themeFill="background1"/>
      </w:tcPr>
    </w:tblStylePr>
    <w:tblStylePr w:type="lastRow">
      <w:rPr>
        <w:b/>
        <w:bCs/>
      </w:rPr>
      <w:tcPr>
        <w:tcBorders>
          <w:top w:val="double" w:color="46CBF5"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1EDFB" w:themeFill="accent6" w:themeFillTint="33"/>
      </w:tcPr>
    </w:tblStylePr>
    <w:tblStylePr w:type="band1Horz">
      <w:tcPr>
        <w:shd w:val="clear" w:color="auto" w:fill="C1EDFB" w:themeFill="accent6" w:themeFillTint="33"/>
      </w:tcPr>
    </w:tblStylePr>
  </w:style>
  <w:style w:type="table" w:customStyle="1" w:styleId="294">
    <w:name w:val="Grid Table 3"/>
    <w:basedOn w:val="12"/>
    <w:qFormat/>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95">
    <w:name w:val="Grid Table 3 Accent 1"/>
    <w:basedOn w:val="12"/>
    <w:qFormat/>
    <w:uiPriority w:val="48"/>
    <w:pPr>
      <w:spacing w:after="0" w:line="240" w:lineRule="auto"/>
    </w:pPr>
    <w:tblPr>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BEFD3" w:themeFill="accent1" w:themeFillTint="33"/>
      </w:tcPr>
    </w:tblStylePr>
    <w:tblStylePr w:type="band1Horz">
      <w:tcPr>
        <w:shd w:val="clear" w:color="auto" w:fill="DBEFD3" w:themeFill="accent1" w:themeFillTint="33"/>
      </w:tcPr>
    </w:tblStylePr>
    <w:tblStylePr w:type="neCell">
      <w:tcPr>
        <w:tcBorders>
          <w:bottom w:val="single" w:color="93D07C" w:themeColor="accent1" w:themeTint="99" w:sz="4" w:space="0"/>
        </w:tcBorders>
      </w:tcPr>
    </w:tblStylePr>
    <w:tblStylePr w:type="nwCell">
      <w:tcPr>
        <w:tcBorders>
          <w:bottom w:val="single" w:color="93D07C" w:themeColor="accent1" w:themeTint="99" w:sz="4" w:space="0"/>
        </w:tcBorders>
      </w:tcPr>
    </w:tblStylePr>
    <w:tblStylePr w:type="seCell">
      <w:tcPr>
        <w:tcBorders>
          <w:top w:val="single" w:color="93D07C" w:themeColor="accent1" w:themeTint="99" w:sz="4" w:space="0"/>
        </w:tcBorders>
      </w:tcPr>
    </w:tblStylePr>
    <w:tblStylePr w:type="swCell">
      <w:tcPr>
        <w:tcBorders>
          <w:top w:val="single" w:color="93D07C" w:themeColor="accent1" w:themeTint="99" w:sz="4" w:space="0"/>
        </w:tcBorders>
      </w:tcPr>
    </w:tblStylePr>
  </w:style>
  <w:style w:type="table" w:customStyle="1" w:styleId="296">
    <w:name w:val="Grid Table 3 Accent 2"/>
    <w:basedOn w:val="12"/>
    <w:qFormat/>
    <w:uiPriority w:val="48"/>
    <w:pPr>
      <w:spacing w:after="0" w:line="240" w:lineRule="auto"/>
    </w:pPr>
    <w:tblPr>
      <w:tblBorders>
        <w:top w:val="single" w:color="BADB7D" w:themeColor="accent2" w:themeTint="99" w:sz="4" w:space="0"/>
        <w:left w:val="single" w:color="BADB7D" w:themeColor="accent2" w:themeTint="99" w:sz="4" w:space="0"/>
        <w:bottom w:val="single" w:color="BADB7D" w:themeColor="accent2" w:themeTint="99" w:sz="4" w:space="0"/>
        <w:right w:val="single" w:color="BADB7D" w:themeColor="accent2" w:themeTint="99" w:sz="4" w:space="0"/>
        <w:insideH w:val="single" w:color="BADB7D" w:themeColor="accent2" w:themeTint="99" w:sz="4" w:space="0"/>
        <w:insideV w:val="single" w:color="BADB7D"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8F3D3" w:themeFill="accent2" w:themeFillTint="33"/>
      </w:tcPr>
    </w:tblStylePr>
    <w:tblStylePr w:type="band1Horz">
      <w:tcPr>
        <w:shd w:val="clear" w:color="auto" w:fill="E8F3D3" w:themeFill="accent2" w:themeFillTint="33"/>
      </w:tcPr>
    </w:tblStylePr>
    <w:tblStylePr w:type="neCell">
      <w:tcPr>
        <w:tcBorders>
          <w:bottom w:val="single" w:color="BADB7D" w:themeColor="accent2" w:themeTint="99" w:sz="4" w:space="0"/>
        </w:tcBorders>
      </w:tcPr>
    </w:tblStylePr>
    <w:tblStylePr w:type="nwCell">
      <w:tcPr>
        <w:tcBorders>
          <w:bottom w:val="single" w:color="BADB7D" w:themeColor="accent2" w:themeTint="99" w:sz="4" w:space="0"/>
        </w:tcBorders>
      </w:tcPr>
    </w:tblStylePr>
    <w:tblStylePr w:type="seCell">
      <w:tcPr>
        <w:tcBorders>
          <w:top w:val="single" w:color="BADB7D" w:themeColor="accent2" w:themeTint="99" w:sz="4" w:space="0"/>
        </w:tcBorders>
      </w:tcPr>
    </w:tblStylePr>
    <w:tblStylePr w:type="swCell">
      <w:tcPr>
        <w:tcBorders>
          <w:top w:val="single" w:color="BADB7D" w:themeColor="accent2" w:themeTint="99" w:sz="4" w:space="0"/>
        </w:tcBorders>
      </w:tcPr>
    </w:tblStylePr>
  </w:style>
  <w:style w:type="table" w:customStyle="1" w:styleId="297">
    <w:name w:val="Grid Table 3 Accent 3"/>
    <w:basedOn w:val="12"/>
    <w:qFormat/>
    <w:uiPriority w:val="48"/>
    <w:pPr>
      <w:spacing w:after="0" w:line="240" w:lineRule="auto"/>
    </w:pPr>
    <w:tblPr>
      <w:tblBorders>
        <w:top w:val="single" w:color="D9E288" w:themeColor="accent3" w:themeTint="99" w:sz="4" w:space="0"/>
        <w:left w:val="single" w:color="D9E288" w:themeColor="accent3" w:themeTint="99" w:sz="4" w:space="0"/>
        <w:bottom w:val="single" w:color="D9E288" w:themeColor="accent3" w:themeTint="99" w:sz="4" w:space="0"/>
        <w:right w:val="single" w:color="D9E288" w:themeColor="accent3" w:themeTint="99" w:sz="4" w:space="0"/>
        <w:insideH w:val="single" w:color="D9E288" w:themeColor="accent3" w:themeTint="99" w:sz="4" w:space="0"/>
        <w:insideV w:val="single" w:color="D9E28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F5D7" w:themeFill="accent3" w:themeFillTint="33"/>
      </w:tcPr>
    </w:tblStylePr>
    <w:tblStylePr w:type="band1Horz">
      <w:tcPr>
        <w:shd w:val="clear" w:color="auto" w:fill="F2F5D7" w:themeFill="accent3" w:themeFillTint="33"/>
      </w:tcPr>
    </w:tblStylePr>
    <w:tblStylePr w:type="neCell">
      <w:tcPr>
        <w:tcBorders>
          <w:bottom w:val="single" w:color="D9E288" w:themeColor="accent3" w:themeTint="99" w:sz="4" w:space="0"/>
        </w:tcBorders>
      </w:tcPr>
    </w:tblStylePr>
    <w:tblStylePr w:type="nwCell">
      <w:tcPr>
        <w:tcBorders>
          <w:bottom w:val="single" w:color="D9E288" w:themeColor="accent3" w:themeTint="99" w:sz="4" w:space="0"/>
        </w:tcBorders>
      </w:tcPr>
    </w:tblStylePr>
    <w:tblStylePr w:type="seCell">
      <w:tcPr>
        <w:tcBorders>
          <w:top w:val="single" w:color="D9E288" w:themeColor="accent3" w:themeTint="99" w:sz="4" w:space="0"/>
        </w:tcBorders>
      </w:tcPr>
    </w:tblStylePr>
    <w:tblStylePr w:type="swCell">
      <w:tcPr>
        <w:tcBorders>
          <w:top w:val="single" w:color="D9E288" w:themeColor="accent3" w:themeTint="99" w:sz="4" w:space="0"/>
        </w:tcBorders>
      </w:tcPr>
    </w:tblStylePr>
  </w:style>
  <w:style w:type="table" w:customStyle="1" w:styleId="298">
    <w:name w:val="Grid Table 3 Accent 4"/>
    <w:basedOn w:val="12"/>
    <w:qFormat/>
    <w:uiPriority w:val="48"/>
    <w:pPr>
      <w:spacing w:after="0" w:line="240" w:lineRule="auto"/>
    </w:pPr>
    <w:tblPr>
      <w:tblBorders>
        <w:top w:val="single" w:color="2BFCCE" w:themeColor="accent4" w:themeTint="99" w:sz="4" w:space="0"/>
        <w:left w:val="single" w:color="2BFCCE" w:themeColor="accent4" w:themeTint="99" w:sz="4" w:space="0"/>
        <w:bottom w:val="single" w:color="2BFCCE" w:themeColor="accent4" w:themeTint="99" w:sz="4" w:space="0"/>
        <w:right w:val="single" w:color="2BFCCE" w:themeColor="accent4" w:themeTint="99" w:sz="4" w:space="0"/>
        <w:insideH w:val="single" w:color="2BFCCE" w:themeColor="accent4" w:themeTint="99" w:sz="4" w:space="0"/>
        <w:insideV w:val="single" w:color="2BFCCE"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B8FEEE" w:themeFill="accent4" w:themeFillTint="33"/>
      </w:tcPr>
    </w:tblStylePr>
    <w:tblStylePr w:type="band1Horz">
      <w:tcPr>
        <w:shd w:val="clear" w:color="auto" w:fill="B8FEEE" w:themeFill="accent4" w:themeFillTint="33"/>
      </w:tcPr>
    </w:tblStylePr>
    <w:tblStylePr w:type="neCell">
      <w:tcPr>
        <w:tcBorders>
          <w:bottom w:val="single" w:color="2BFCCE" w:themeColor="accent4" w:themeTint="99" w:sz="4" w:space="0"/>
        </w:tcBorders>
      </w:tcPr>
    </w:tblStylePr>
    <w:tblStylePr w:type="nwCell">
      <w:tcPr>
        <w:tcBorders>
          <w:bottom w:val="single" w:color="2BFCCE" w:themeColor="accent4" w:themeTint="99" w:sz="4" w:space="0"/>
        </w:tcBorders>
      </w:tcPr>
    </w:tblStylePr>
    <w:tblStylePr w:type="seCell">
      <w:tcPr>
        <w:tcBorders>
          <w:top w:val="single" w:color="2BFCCE" w:themeColor="accent4" w:themeTint="99" w:sz="4" w:space="0"/>
        </w:tcBorders>
      </w:tcPr>
    </w:tblStylePr>
    <w:tblStylePr w:type="swCell">
      <w:tcPr>
        <w:tcBorders>
          <w:top w:val="single" w:color="2BFCCE" w:themeColor="accent4" w:themeTint="99" w:sz="4" w:space="0"/>
        </w:tcBorders>
      </w:tcPr>
    </w:tblStylePr>
  </w:style>
  <w:style w:type="table" w:customStyle="1" w:styleId="299">
    <w:name w:val="Grid Table 3 Accent 5"/>
    <w:basedOn w:val="12"/>
    <w:qFormat/>
    <w:uiPriority w:val="48"/>
    <w:pPr>
      <w:spacing w:after="0" w:line="240" w:lineRule="auto"/>
    </w:pPr>
    <w:tblPr>
      <w:tblBorders>
        <w:top w:val="single" w:color="92D2DB" w:themeColor="accent5" w:themeTint="99" w:sz="4" w:space="0"/>
        <w:left w:val="single" w:color="92D2DB" w:themeColor="accent5" w:themeTint="99" w:sz="4" w:space="0"/>
        <w:bottom w:val="single" w:color="92D2DB" w:themeColor="accent5" w:themeTint="99" w:sz="4" w:space="0"/>
        <w:right w:val="single" w:color="92D2DB" w:themeColor="accent5" w:themeTint="99" w:sz="4" w:space="0"/>
        <w:insideH w:val="single" w:color="92D2DB" w:themeColor="accent5" w:themeTint="99" w:sz="4" w:space="0"/>
        <w:insideV w:val="single" w:color="92D2DB"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F0F3" w:themeFill="accent5" w:themeFillTint="33"/>
      </w:tcPr>
    </w:tblStylePr>
    <w:tblStylePr w:type="band1Horz">
      <w:tcPr>
        <w:shd w:val="clear" w:color="auto" w:fill="DAF0F3" w:themeFill="accent5" w:themeFillTint="33"/>
      </w:tcPr>
    </w:tblStylePr>
    <w:tblStylePr w:type="neCell">
      <w:tcPr>
        <w:tcBorders>
          <w:bottom w:val="single" w:color="92D2DB" w:themeColor="accent5" w:themeTint="99" w:sz="4" w:space="0"/>
        </w:tcBorders>
      </w:tcPr>
    </w:tblStylePr>
    <w:tblStylePr w:type="nwCell">
      <w:tcPr>
        <w:tcBorders>
          <w:bottom w:val="single" w:color="92D2DB" w:themeColor="accent5" w:themeTint="99" w:sz="4" w:space="0"/>
        </w:tcBorders>
      </w:tcPr>
    </w:tblStylePr>
    <w:tblStylePr w:type="seCell">
      <w:tcPr>
        <w:tcBorders>
          <w:top w:val="single" w:color="92D2DB" w:themeColor="accent5" w:themeTint="99" w:sz="4" w:space="0"/>
        </w:tcBorders>
      </w:tcPr>
    </w:tblStylePr>
    <w:tblStylePr w:type="swCell">
      <w:tcPr>
        <w:tcBorders>
          <w:top w:val="single" w:color="92D2DB" w:themeColor="accent5" w:themeTint="99" w:sz="4" w:space="0"/>
        </w:tcBorders>
      </w:tcPr>
    </w:tblStylePr>
  </w:style>
  <w:style w:type="table" w:customStyle="1" w:styleId="300">
    <w:name w:val="Grid Table 3 Accent 6"/>
    <w:basedOn w:val="12"/>
    <w:qFormat/>
    <w:uiPriority w:val="48"/>
    <w:pPr>
      <w:spacing w:after="0" w:line="240" w:lineRule="auto"/>
    </w:pPr>
    <w:tblPr>
      <w:tblBorders>
        <w:top w:val="single" w:color="46CBF5" w:themeColor="accent6" w:themeTint="99" w:sz="4" w:space="0"/>
        <w:left w:val="single" w:color="46CBF5" w:themeColor="accent6" w:themeTint="99" w:sz="4" w:space="0"/>
        <w:bottom w:val="single" w:color="46CBF5" w:themeColor="accent6" w:themeTint="99" w:sz="4" w:space="0"/>
        <w:right w:val="single" w:color="46CBF5" w:themeColor="accent6" w:themeTint="99" w:sz="4" w:space="0"/>
        <w:insideH w:val="single" w:color="46CBF5" w:themeColor="accent6" w:themeTint="99" w:sz="4" w:space="0"/>
        <w:insideV w:val="single" w:color="46CBF5"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1EDFB" w:themeFill="accent6" w:themeFillTint="33"/>
      </w:tcPr>
    </w:tblStylePr>
    <w:tblStylePr w:type="band1Horz">
      <w:tcPr>
        <w:shd w:val="clear" w:color="auto" w:fill="C1EDFB" w:themeFill="accent6" w:themeFillTint="33"/>
      </w:tcPr>
    </w:tblStylePr>
    <w:tblStylePr w:type="neCell">
      <w:tcPr>
        <w:tcBorders>
          <w:bottom w:val="single" w:color="46CBF5" w:themeColor="accent6" w:themeTint="99" w:sz="4" w:space="0"/>
        </w:tcBorders>
      </w:tcPr>
    </w:tblStylePr>
    <w:tblStylePr w:type="nwCell">
      <w:tcPr>
        <w:tcBorders>
          <w:bottom w:val="single" w:color="46CBF5" w:themeColor="accent6" w:themeTint="99" w:sz="4" w:space="0"/>
        </w:tcBorders>
      </w:tcPr>
    </w:tblStylePr>
    <w:tblStylePr w:type="seCell">
      <w:tcPr>
        <w:tcBorders>
          <w:top w:val="single" w:color="46CBF5" w:themeColor="accent6" w:themeTint="99" w:sz="4" w:space="0"/>
        </w:tcBorders>
      </w:tcPr>
    </w:tblStylePr>
    <w:tblStylePr w:type="swCell">
      <w:tcPr>
        <w:tcBorders>
          <w:top w:val="single" w:color="46CBF5" w:themeColor="accent6" w:themeTint="99" w:sz="4" w:space="0"/>
        </w:tcBorders>
      </w:tcPr>
    </w:tblStylePr>
  </w:style>
  <w:style w:type="table" w:customStyle="1" w:styleId="301">
    <w:name w:val="Grid Table 4"/>
    <w:basedOn w:val="12"/>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2">
    <w:name w:val="Grid Table 4 Accent 1"/>
    <w:basedOn w:val="12"/>
    <w:qFormat/>
    <w:uiPriority w:val="49"/>
    <w:pPr>
      <w:spacing w:after="0" w:line="240" w:lineRule="auto"/>
    </w:pPr>
    <w:tblPr>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Pr>
    <w:tblStylePr w:type="firstRow">
      <w:rPr>
        <w:b/>
        <w:bCs/>
        <w:color w:val="FFFFFF" w:themeColor="background1"/>
        <w14:textFill>
          <w14:solidFill>
            <w14:schemeClr w14:val="bg1"/>
          </w14:solidFill>
        </w14:textFill>
      </w:rPr>
      <w:tcPr>
        <w:tcBorders>
          <w:top w:val="single" w:color="549E39" w:themeColor="accent1" w:sz="4" w:space="0"/>
          <w:left w:val="single" w:color="549E39" w:themeColor="accent1" w:sz="4" w:space="0"/>
          <w:bottom w:val="single" w:color="549E39" w:themeColor="accent1" w:sz="4" w:space="0"/>
          <w:right w:val="single" w:color="549E39" w:themeColor="accent1" w:sz="4" w:space="0"/>
          <w:insideH w:val="nil"/>
          <w:insideV w:val="nil"/>
        </w:tcBorders>
        <w:shd w:val="clear" w:color="auto" w:fill="549E39" w:themeFill="accent1"/>
      </w:tcPr>
    </w:tblStylePr>
    <w:tblStylePr w:type="lastRow">
      <w:rPr>
        <w:b/>
        <w:bCs/>
      </w:rPr>
      <w:tcPr>
        <w:tcBorders>
          <w:top w:val="double" w:color="549E39" w:themeColor="accent1" w:sz="4" w:space="0"/>
        </w:tcBorders>
      </w:tcPr>
    </w:tblStylePr>
    <w:tblStylePr w:type="firstCol">
      <w:rPr>
        <w:b/>
        <w:bCs/>
      </w:rPr>
    </w:tblStylePr>
    <w:tblStylePr w:type="lastCol">
      <w:rPr>
        <w:b/>
        <w:bCs/>
      </w:rPr>
    </w:tblStylePr>
    <w:tblStylePr w:type="band1Vert">
      <w:tcPr>
        <w:shd w:val="clear" w:color="auto" w:fill="DBEFD3" w:themeFill="accent1" w:themeFillTint="33"/>
      </w:tcPr>
    </w:tblStylePr>
    <w:tblStylePr w:type="band1Horz">
      <w:tcPr>
        <w:shd w:val="clear" w:color="auto" w:fill="DBEFD3" w:themeFill="accent1" w:themeFillTint="33"/>
      </w:tcPr>
    </w:tblStylePr>
  </w:style>
  <w:style w:type="table" w:customStyle="1" w:styleId="303">
    <w:name w:val="Grid Table 4 Accent 2"/>
    <w:basedOn w:val="12"/>
    <w:qFormat/>
    <w:uiPriority w:val="49"/>
    <w:pPr>
      <w:spacing w:after="0" w:line="240" w:lineRule="auto"/>
    </w:pPr>
    <w:tblPr>
      <w:tblBorders>
        <w:top w:val="single" w:color="BADB7D" w:themeColor="accent2" w:themeTint="99" w:sz="4" w:space="0"/>
        <w:left w:val="single" w:color="BADB7D" w:themeColor="accent2" w:themeTint="99" w:sz="4" w:space="0"/>
        <w:bottom w:val="single" w:color="BADB7D" w:themeColor="accent2" w:themeTint="99" w:sz="4" w:space="0"/>
        <w:right w:val="single" w:color="BADB7D" w:themeColor="accent2" w:themeTint="99" w:sz="4" w:space="0"/>
        <w:insideH w:val="single" w:color="BADB7D" w:themeColor="accent2" w:themeTint="99" w:sz="4" w:space="0"/>
        <w:insideV w:val="single" w:color="BADB7D" w:themeColor="accent2" w:themeTint="99" w:sz="4" w:space="0"/>
      </w:tblBorders>
    </w:tblPr>
    <w:tblStylePr w:type="firstRow">
      <w:rPr>
        <w:b/>
        <w:bCs/>
        <w:color w:val="FFFFFF" w:themeColor="background1"/>
        <w14:textFill>
          <w14:solidFill>
            <w14:schemeClr w14:val="bg1"/>
          </w14:solidFill>
        </w14:textFill>
      </w:rPr>
      <w:tcPr>
        <w:tcBorders>
          <w:top w:val="single" w:color="8AB833" w:themeColor="accent2" w:sz="4" w:space="0"/>
          <w:left w:val="single" w:color="8AB833" w:themeColor="accent2" w:sz="4" w:space="0"/>
          <w:bottom w:val="single" w:color="8AB833" w:themeColor="accent2" w:sz="4" w:space="0"/>
          <w:right w:val="single" w:color="8AB833" w:themeColor="accent2" w:sz="4" w:space="0"/>
          <w:insideH w:val="nil"/>
          <w:insideV w:val="nil"/>
        </w:tcBorders>
        <w:shd w:val="clear" w:color="auto" w:fill="8AB833" w:themeFill="accent2"/>
      </w:tcPr>
    </w:tblStylePr>
    <w:tblStylePr w:type="lastRow">
      <w:rPr>
        <w:b/>
        <w:bCs/>
      </w:rPr>
      <w:tcPr>
        <w:tcBorders>
          <w:top w:val="double" w:color="8AB833" w:themeColor="accent2" w:sz="4" w:space="0"/>
        </w:tcBorders>
      </w:tcPr>
    </w:tblStylePr>
    <w:tblStylePr w:type="firstCol">
      <w:rPr>
        <w:b/>
        <w:bCs/>
      </w:rPr>
    </w:tblStylePr>
    <w:tblStylePr w:type="lastCol">
      <w:rPr>
        <w:b/>
        <w:bCs/>
      </w:rPr>
    </w:tblStylePr>
    <w:tblStylePr w:type="band1Vert">
      <w:tcPr>
        <w:shd w:val="clear" w:color="auto" w:fill="E8F3D3" w:themeFill="accent2" w:themeFillTint="33"/>
      </w:tcPr>
    </w:tblStylePr>
    <w:tblStylePr w:type="band1Horz">
      <w:tcPr>
        <w:shd w:val="clear" w:color="auto" w:fill="E8F3D3" w:themeFill="accent2" w:themeFillTint="33"/>
      </w:tcPr>
    </w:tblStylePr>
  </w:style>
  <w:style w:type="table" w:customStyle="1" w:styleId="304">
    <w:name w:val="Grid Table 4 Accent 3"/>
    <w:basedOn w:val="12"/>
    <w:qFormat/>
    <w:uiPriority w:val="49"/>
    <w:pPr>
      <w:spacing w:after="0" w:line="240" w:lineRule="auto"/>
    </w:pPr>
    <w:tblPr>
      <w:tblBorders>
        <w:top w:val="single" w:color="D9E288" w:themeColor="accent3" w:themeTint="99" w:sz="4" w:space="0"/>
        <w:left w:val="single" w:color="D9E288" w:themeColor="accent3" w:themeTint="99" w:sz="4" w:space="0"/>
        <w:bottom w:val="single" w:color="D9E288" w:themeColor="accent3" w:themeTint="99" w:sz="4" w:space="0"/>
        <w:right w:val="single" w:color="D9E288" w:themeColor="accent3" w:themeTint="99" w:sz="4" w:space="0"/>
        <w:insideH w:val="single" w:color="D9E288" w:themeColor="accent3" w:themeTint="99" w:sz="4" w:space="0"/>
        <w:insideV w:val="single" w:color="D9E288" w:themeColor="accent3" w:themeTint="99" w:sz="4" w:space="0"/>
      </w:tblBorders>
    </w:tblPr>
    <w:tblStylePr w:type="firstRow">
      <w:rPr>
        <w:b/>
        <w:bCs/>
        <w:color w:val="FFFFFF" w:themeColor="background1"/>
        <w14:textFill>
          <w14:solidFill>
            <w14:schemeClr w14:val="bg1"/>
          </w14:solidFill>
        </w14:textFill>
      </w:rPr>
      <w:tcPr>
        <w:tcBorders>
          <w:top w:val="single" w:color="C0CF3A" w:themeColor="accent3" w:sz="4" w:space="0"/>
          <w:left w:val="single" w:color="C0CF3A" w:themeColor="accent3" w:sz="4" w:space="0"/>
          <w:bottom w:val="single" w:color="C0CF3A" w:themeColor="accent3" w:sz="4" w:space="0"/>
          <w:right w:val="single" w:color="C0CF3A" w:themeColor="accent3" w:sz="4" w:space="0"/>
          <w:insideH w:val="nil"/>
          <w:insideV w:val="nil"/>
        </w:tcBorders>
        <w:shd w:val="clear" w:color="auto" w:fill="C0CF3A" w:themeFill="accent3"/>
      </w:tcPr>
    </w:tblStylePr>
    <w:tblStylePr w:type="lastRow">
      <w:rPr>
        <w:b/>
        <w:bCs/>
      </w:rPr>
      <w:tcPr>
        <w:tcBorders>
          <w:top w:val="double" w:color="C0CF3A" w:themeColor="accent3" w:sz="4" w:space="0"/>
        </w:tcBorders>
      </w:tcPr>
    </w:tblStylePr>
    <w:tblStylePr w:type="firstCol">
      <w:rPr>
        <w:b/>
        <w:bCs/>
      </w:rPr>
    </w:tblStylePr>
    <w:tblStylePr w:type="lastCol">
      <w:rPr>
        <w:b/>
        <w:bCs/>
      </w:rPr>
    </w:tblStylePr>
    <w:tblStylePr w:type="band1Vert">
      <w:tcPr>
        <w:shd w:val="clear" w:color="auto" w:fill="F2F5D7" w:themeFill="accent3" w:themeFillTint="33"/>
      </w:tcPr>
    </w:tblStylePr>
    <w:tblStylePr w:type="band1Horz">
      <w:tcPr>
        <w:shd w:val="clear" w:color="auto" w:fill="F2F5D7" w:themeFill="accent3" w:themeFillTint="33"/>
      </w:tcPr>
    </w:tblStylePr>
  </w:style>
  <w:style w:type="table" w:customStyle="1" w:styleId="305">
    <w:name w:val="Grid Table 4 Accent 4"/>
    <w:basedOn w:val="12"/>
    <w:qFormat/>
    <w:uiPriority w:val="49"/>
    <w:pPr>
      <w:spacing w:after="0" w:line="240" w:lineRule="auto"/>
    </w:pPr>
    <w:tblPr>
      <w:tblBorders>
        <w:top w:val="single" w:color="2BFCCE" w:themeColor="accent4" w:themeTint="99" w:sz="4" w:space="0"/>
        <w:left w:val="single" w:color="2BFCCE" w:themeColor="accent4" w:themeTint="99" w:sz="4" w:space="0"/>
        <w:bottom w:val="single" w:color="2BFCCE" w:themeColor="accent4" w:themeTint="99" w:sz="4" w:space="0"/>
        <w:right w:val="single" w:color="2BFCCE" w:themeColor="accent4" w:themeTint="99" w:sz="4" w:space="0"/>
        <w:insideH w:val="single" w:color="2BFCCE" w:themeColor="accent4" w:themeTint="99" w:sz="4" w:space="0"/>
        <w:insideV w:val="single" w:color="2BFCCE" w:themeColor="accent4" w:themeTint="99" w:sz="4" w:space="0"/>
      </w:tblBorders>
    </w:tblPr>
    <w:tblStylePr w:type="firstRow">
      <w:rPr>
        <w:b/>
        <w:bCs/>
        <w:color w:val="FFFFFF" w:themeColor="background1"/>
        <w14:textFill>
          <w14:solidFill>
            <w14:schemeClr w14:val="bg1"/>
          </w14:solidFill>
        </w14:textFill>
      </w:rPr>
      <w:tcPr>
        <w:tcBorders>
          <w:top w:val="single" w:color="029676" w:themeColor="accent4" w:sz="4" w:space="0"/>
          <w:left w:val="single" w:color="029676" w:themeColor="accent4" w:sz="4" w:space="0"/>
          <w:bottom w:val="single" w:color="029676" w:themeColor="accent4" w:sz="4" w:space="0"/>
          <w:right w:val="single" w:color="029676" w:themeColor="accent4" w:sz="4" w:space="0"/>
          <w:insideH w:val="nil"/>
          <w:insideV w:val="nil"/>
        </w:tcBorders>
        <w:shd w:val="clear" w:color="auto" w:fill="029676" w:themeFill="accent4"/>
      </w:tcPr>
    </w:tblStylePr>
    <w:tblStylePr w:type="lastRow">
      <w:rPr>
        <w:b/>
        <w:bCs/>
      </w:rPr>
      <w:tcPr>
        <w:tcBorders>
          <w:top w:val="double" w:color="029676" w:themeColor="accent4" w:sz="4" w:space="0"/>
        </w:tcBorders>
      </w:tcPr>
    </w:tblStylePr>
    <w:tblStylePr w:type="firstCol">
      <w:rPr>
        <w:b/>
        <w:bCs/>
      </w:rPr>
    </w:tblStylePr>
    <w:tblStylePr w:type="lastCol">
      <w:rPr>
        <w:b/>
        <w:bCs/>
      </w:rPr>
    </w:tblStylePr>
    <w:tblStylePr w:type="band1Vert">
      <w:tcPr>
        <w:shd w:val="clear" w:color="auto" w:fill="B8FEEE" w:themeFill="accent4" w:themeFillTint="33"/>
      </w:tcPr>
    </w:tblStylePr>
    <w:tblStylePr w:type="band1Horz">
      <w:tcPr>
        <w:shd w:val="clear" w:color="auto" w:fill="B8FEEE" w:themeFill="accent4" w:themeFillTint="33"/>
      </w:tcPr>
    </w:tblStylePr>
  </w:style>
  <w:style w:type="table" w:customStyle="1" w:styleId="306">
    <w:name w:val="Grid Table 4 Accent 5"/>
    <w:basedOn w:val="12"/>
    <w:qFormat/>
    <w:uiPriority w:val="49"/>
    <w:pPr>
      <w:spacing w:after="0" w:line="240" w:lineRule="auto"/>
    </w:pPr>
    <w:tblPr>
      <w:tblBorders>
        <w:top w:val="single" w:color="92D2DB" w:themeColor="accent5" w:themeTint="99" w:sz="4" w:space="0"/>
        <w:left w:val="single" w:color="92D2DB" w:themeColor="accent5" w:themeTint="99" w:sz="4" w:space="0"/>
        <w:bottom w:val="single" w:color="92D2DB" w:themeColor="accent5" w:themeTint="99" w:sz="4" w:space="0"/>
        <w:right w:val="single" w:color="92D2DB" w:themeColor="accent5" w:themeTint="99" w:sz="4" w:space="0"/>
        <w:insideH w:val="single" w:color="92D2DB" w:themeColor="accent5" w:themeTint="99" w:sz="4" w:space="0"/>
        <w:insideV w:val="single" w:color="92D2DB" w:themeColor="accent5" w:themeTint="99" w:sz="4" w:space="0"/>
      </w:tblBorders>
    </w:tblPr>
    <w:tblStylePr w:type="firstRow">
      <w:rPr>
        <w:b/>
        <w:bCs/>
        <w:color w:val="FFFFFF" w:themeColor="background1"/>
        <w14:textFill>
          <w14:solidFill>
            <w14:schemeClr w14:val="bg1"/>
          </w14:solidFill>
        </w14:textFill>
      </w:rPr>
      <w:tcPr>
        <w:tcBorders>
          <w:top w:val="single" w:color="4AB5C4" w:themeColor="accent5" w:sz="4" w:space="0"/>
          <w:left w:val="single" w:color="4AB5C4" w:themeColor="accent5" w:sz="4" w:space="0"/>
          <w:bottom w:val="single" w:color="4AB5C4" w:themeColor="accent5" w:sz="4" w:space="0"/>
          <w:right w:val="single" w:color="4AB5C4" w:themeColor="accent5" w:sz="4" w:space="0"/>
          <w:insideH w:val="nil"/>
          <w:insideV w:val="nil"/>
        </w:tcBorders>
        <w:shd w:val="clear" w:color="auto" w:fill="4AB5C4" w:themeFill="accent5"/>
      </w:tcPr>
    </w:tblStylePr>
    <w:tblStylePr w:type="lastRow">
      <w:rPr>
        <w:b/>
        <w:bCs/>
      </w:rPr>
      <w:tcPr>
        <w:tcBorders>
          <w:top w:val="double" w:color="4AB5C4" w:themeColor="accent5" w:sz="4" w:space="0"/>
        </w:tcBorders>
      </w:tcPr>
    </w:tblStylePr>
    <w:tblStylePr w:type="firstCol">
      <w:rPr>
        <w:b/>
        <w:bCs/>
      </w:rPr>
    </w:tblStylePr>
    <w:tblStylePr w:type="lastCol">
      <w:rPr>
        <w:b/>
        <w:bCs/>
      </w:rPr>
    </w:tblStylePr>
    <w:tblStylePr w:type="band1Vert">
      <w:tcPr>
        <w:shd w:val="clear" w:color="auto" w:fill="DAF0F3" w:themeFill="accent5" w:themeFillTint="33"/>
      </w:tcPr>
    </w:tblStylePr>
    <w:tblStylePr w:type="band1Horz">
      <w:tcPr>
        <w:shd w:val="clear" w:color="auto" w:fill="DAF0F3" w:themeFill="accent5" w:themeFillTint="33"/>
      </w:tcPr>
    </w:tblStylePr>
  </w:style>
  <w:style w:type="table" w:customStyle="1" w:styleId="307">
    <w:name w:val="Grid Table 4 Accent 6"/>
    <w:basedOn w:val="12"/>
    <w:qFormat/>
    <w:uiPriority w:val="49"/>
    <w:pPr>
      <w:spacing w:after="0" w:line="240" w:lineRule="auto"/>
    </w:pPr>
    <w:tblPr>
      <w:tblBorders>
        <w:top w:val="single" w:color="46CBF5" w:themeColor="accent6" w:themeTint="99" w:sz="4" w:space="0"/>
        <w:left w:val="single" w:color="46CBF5" w:themeColor="accent6" w:themeTint="99" w:sz="4" w:space="0"/>
        <w:bottom w:val="single" w:color="46CBF5" w:themeColor="accent6" w:themeTint="99" w:sz="4" w:space="0"/>
        <w:right w:val="single" w:color="46CBF5" w:themeColor="accent6" w:themeTint="99" w:sz="4" w:space="0"/>
        <w:insideH w:val="single" w:color="46CBF5" w:themeColor="accent6" w:themeTint="99" w:sz="4" w:space="0"/>
        <w:insideV w:val="single" w:color="46CBF5" w:themeColor="accent6" w:themeTint="99" w:sz="4" w:space="0"/>
      </w:tblBorders>
    </w:tblPr>
    <w:tblStylePr w:type="firstRow">
      <w:rPr>
        <w:b/>
        <w:bCs/>
        <w:color w:val="FFFFFF" w:themeColor="background1"/>
        <w14:textFill>
          <w14:solidFill>
            <w14:schemeClr w14:val="bg1"/>
          </w14:solidFill>
        </w14:textFill>
      </w:rPr>
      <w:tcPr>
        <w:tcBorders>
          <w:top w:val="single" w:color="0989B1" w:themeColor="accent6" w:sz="4" w:space="0"/>
          <w:left w:val="single" w:color="0989B1" w:themeColor="accent6" w:sz="4" w:space="0"/>
          <w:bottom w:val="single" w:color="0989B1" w:themeColor="accent6" w:sz="4" w:space="0"/>
          <w:right w:val="single" w:color="0989B1" w:themeColor="accent6" w:sz="4" w:space="0"/>
          <w:insideH w:val="nil"/>
          <w:insideV w:val="nil"/>
        </w:tcBorders>
        <w:shd w:val="clear" w:color="auto" w:fill="0989B1" w:themeFill="accent6"/>
      </w:tcPr>
    </w:tblStylePr>
    <w:tblStylePr w:type="lastRow">
      <w:rPr>
        <w:b/>
        <w:bCs/>
      </w:rPr>
      <w:tcPr>
        <w:tcBorders>
          <w:top w:val="double" w:color="0989B1" w:themeColor="accent6" w:sz="4" w:space="0"/>
        </w:tcBorders>
      </w:tcPr>
    </w:tblStylePr>
    <w:tblStylePr w:type="firstCol">
      <w:rPr>
        <w:b/>
        <w:bCs/>
      </w:rPr>
    </w:tblStylePr>
    <w:tblStylePr w:type="lastCol">
      <w:rPr>
        <w:b/>
        <w:bCs/>
      </w:rPr>
    </w:tblStylePr>
    <w:tblStylePr w:type="band1Vert">
      <w:tcPr>
        <w:shd w:val="clear" w:color="auto" w:fill="C1EDFB" w:themeFill="accent6" w:themeFillTint="33"/>
      </w:tcPr>
    </w:tblStylePr>
    <w:tblStylePr w:type="band1Horz">
      <w:tcPr>
        <w:shd w:val="clear" w:color="auto" w:fill="C1EDFB" w:themeFill="accent6" w:themeFillTint="33"/>
      </w:tcPr>
    </w:tblStylePr>
  </w:style>
  <w:style w:type="table" w:customStyle="1" w:styleId="308">
    <w:name w:val="Grid Table 5 Dark"/>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09">
    <w:name w:val="Grid Table 5 Dark Accent 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FD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49E39"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49E39"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49E39"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49E39" w:themeFill="accent1"/>
      </w:tcPr>
    </w:tblStylePr>
    <w:tblStylePr w:type="band1Vert">
      <w:tcPr>
        <w:shd w:val="clear" w:color="auto" w:fill="B7DFA8" w:themeFill="accent1" w:themeFillTint="66"/>
      </w:tcPr>
    </w:tblStylePr>
    <w:tblStylePr w:type="band1Horz">
      <w:tcPr>
        <w:shd w:val="clear" w:color="auto" w:fill="B7DFA8" w:themeFill="accent1" w:themeFillTint="66"/>
      </w:tcPr>
    </w:tblStylePr>
  </w:style>
  <w:style w:type="table" w:customStyle="1" w:styleId="310">
    <w:name w:val="Grid Table 5 Dark Accent 2"/>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F3D3"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B833"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B833"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B833"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B833" w:themeFill="accent2"/>
      </w:tcPr>
    </w:tblStylePr>
    <w:tblStylePr w:type="band1Vert">
      <w:tcPr>
        <w:shd w:val="clear" w:color="auto" w:fill="D1E7A8" w:themeFill="accent2" w:themeFillTint="66"/>
      </w:tcPr>
    </w:tblStylePr>
    <w:tblStylePr w:type="band1Horz">
      <w:tcPr>
        <w:shd w:val="clear" w:color="auto" w:fill="D1E7A8" w:themeFill="accent2" w:themeFillTint="66"/>
      </w:tcPr>
    </w:tblStylePr>
  </w:style>
  <w:style w:type="table" w:customStyle="1" w:styleId="311">
    <w:name w:val="Grid Table 5 Dark Accent 3"/>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5D7"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CF3A"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CF3A"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CF3A"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CF3A" w:themeFill="accent3"/>
      </w:tcPr>
    </w:tblStylePr>
    <w:tblStylePr w:type="band1Vert">
      <w:tcPr>
        <w:shd w:val="clear" w:color="auto" w:fill="E5EBB0" w:themeFill="accent3" w:themeFillTint="66"/>
      </w:tcPr>
    </w:tblStylePr>
    <w:tblStylePr w:type="band1Horz">
      <w:tcPr>
        <w:shd w:val="clear" w:color="auto" w:fill="E5EBB0" w:themeFill="accent3" w:themeFillTint="66"/>
      </w:tcPr>
    </w:tblStylePr>
  </w:style>
  <w:style w:type="table" w:customStyle="1" w:styleId="312">
    <w:name w:val="Grid Table 5 Dark Accent 4"/>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8FEEE"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29676"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29676"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29676"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29676" w:themeFill="accent4"/>
      </w:tcPr>
    </w:tblStylePr>
    <w:tblStylePr w:type="band1Vert">
      <w:tcPr>
        <w:shd w:val="clear" w:color="auto" w:fill="71FDDE" w:themeFill="accent4" w:themeFillTint="66"/>
      </w:tcPr>
    </w:tblStylePr>
    <w:tblStylePr w:type="band1Horz">
      <w:tcPr>
        <w:shd w:val="clear" w:color="auto" w:fill="71FDDE" w:themeFill="accent4" w:themeFillTint="66"/>
      </w:tcPr>
    </w:tblStylePr>
  </w:style>
  <w:style w:type="table" w:customStyle="1" w:styleId="313">
    <w:name w:val="Grid Table 5 Dark Accent 5"/>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F0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AB5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AB5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AB5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AB5C4" w:themeFill="accent5"/>
      </w:tcPr>
    </w:tblStylePr>
    <w:tblStylePr w:type="band1Vert">
      <w:tcPr>
        <w:shd w:val="clear" w:color="auto" w:fill="B6E1E7" w:themeFill="accent5" w:themeFillTint="66"/>
      </w:tcPr>
    </w:tblStylePr>
    <w:tblStylePr w:type="band1Horz">
      <w:tcPr>
        <w:shd w:val="clear" w:color="auto" w:fill="B6E1E7" w:themeFill="accent5" w:themeFillTint="66"/>
      </w:tcPr>
    </w:tblStylePr>
  </w:style>
  <w:style w:type="table" w:customStyle="1" w:styleId="314">
    <w:name w:val="Grid Table 5 Dark Accent 6"/>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DFB"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989B1"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989B1"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989B1"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989B1" w:themeFill="accent6"/>
      </w:tcPr>
    </w:tblStylePr>
    <w:tblStylePr w:type="band1Vert">
      <w:tcPr>
        <w:shd w:val="clear" w:color="auto" w:fill="83DCF8" w:themeFill="accent6" w:themeFillTint="66"/>
      </w:tcPr>
    </w:tblStylePr>
    <w:tblStylePr w:type="band1Horz">
      <w:tcPr>
        <w:shd w:val="clear" w:color="auto" w:fill="83DCF8" w:themeFill="accent6" w:themeFillTint="66"/>
      </w:tcPr>
    </w:tblStylePr>
  </w:style>
  <w:style w:type="table" w:customStyle="1" w:styleId="315">
    <w:name w:val="Grid Table 6 Colorful"/>
    <w:basedOn w:val="12"/>
    <w:qFormat/>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6">
    <w:name w:val="Grid Table 6 Colorful Accent 1"/>
    <w:basedOn w:val="12"/>
    <w:qFormat/>
    <w:uiPriority w:val="51"/>
    <w:pPr>
      <w:spacing w:after="0" w:line="240" w:lineRule="auto"/>
    </w:pPr>
    <w:rPr>
      <w:color w:val="3F772B" w:themeColor="accent1" w:themeShade="BF"/>
    </w:rPr>
    <w:tblPr>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Pr>
    <w:tblStylePr w:type="firstRow">
      <w:rPr>
        <w:b/>
        <w:bCs/>
      </w:rPr>
      <w:tcPr>
        <w:tcBorders>
          <w:bottom w:val="single" w:color="93D07C" w:themeColor="accent1" w:themeTint="99" w:sz="12" w:space="0"/>
        </w:tcBorders>
      </w:tcPr>
    </w:tblStylePr>
    <w:tblStylePr w:type="lastRow">
      <w:rPr>
        <w:b/>
        <w:bCs/>
      </w:rPr>
      <w:tcPr>
        <w:tcBorders>
          <w:top w:val="double" w:color="93D07C" w:themeColor="accent1" w:themeTint="99" w:sz="4" w:space="0"/>
        </w:tcBorders>
      </w:tcPr>
    </w:tblStylePr>
    <w:tblStylePr w:type="firstCol">
      <w:rPr>
        <w:b/>
        <w:bCs/>
      </w:rPr>
    </w:tblStylePr>
    <w:tblStylePr w:type="lastCol">
      <w:rPr>
        <w:b/>
        <w:bCs/>
      </w:rPr>
    </w:tblStylePr>
    <w:tblStylePr w:type="band1Vert">
      <w:tcPr>
        <w:shd w:val="clear" w:color="auto" w:fill="DBEFD3" w:themeFill="accent1" w:themeFillTint="33"/>
      </w:tcPr>
    </w:tblStylePr>
    <w:tblStylePr w:type="band1Horz">
      <w:tcPr>
        <w:shd w:val="clear" w:color="auto" w:fill="DBEFD3" w:themeFill="accent1" w:themeFillTint="33"/>
      </w:tcPr>
    </w:tblStylePr>
  </w:style>
  <w:style w:type="table" w:customStyle="1" w:styleId="317">
    <w:name w:val="Grid Table 6 Colorful Accent 2"/>
    <w:basedOn w:val="12"/>
    <w:qFormat/>
    <w:uiPriority w:val="51"/>
    <w:pPr>
      <w:spacing w:after="0" w:line="240" w:lineRule="auto"/>
    </w:pPr>
    <w:rPr>
      <w:color w:val="688A26" w:themeColor="accent2" w:themeShade="BF"/>
    </w:rPr>
    <w:tblPr>
      <w:tblBorders>
        <w:top w:val="single" w:color="BADB7D" w:themeColor="accent2" w:themeTint="99" w:sz="4" w:space="0"/>
        <w:left w:val="single" w:color="BADB7D" w:themeColor="accent2" w:themeTint="99" w:sz="4" w:space="0"/>
        <w:bottom w:val="single" w:color="BADB7D" w:themeColor="accent2" w:themeTint="99" w:sz="4" w:space="0"/>
        <w:right w:val="single" w:color="BADB7D" w:themeColor="accent2" w:themeTint="99" w:sz="4" w:space="0"/>
        <w:insideH w:val="single" w:color="BADB7D" w:themeColor="accent2" w:themeTint="99" w:sz="4" w:space="0"/>
        <w:insideV w:val="single" w:color="BADB7D" w:themeColor="accent2" w:themeTint="99" w:sz="4" w:space="0"/>
      </w:tblBorders>
    </w:tblPr>
    <w:tblStylePr w:type="firstRow">
      <w:rPr>
        <w:b/>
        <w:bCs/>
      </w:rPr>
      <w:tcPr>
        <w:tcBorders>
          <w:bottom w:val="single" w:color="BADB7D" w:themeColor="accent2" w:themeTint="99" w:sz="12" w:space="0"/>
        </w:tcBorders>
      </w:tcPr>
    </w:tblStylePr>
    <w:tblStylePr w:type="lastRow">
      <w:rPr>
        <w:b/>
        <w:bCs/>
      </w:rPr>
      <w:tcPr>
        <w:tcBorders>
          <w:top w:val="double" w:color="BADB7D" w:themeColor="accent2" w:themeTint="99" w:sz="4" w:space="0"/>
        </w:tcBorders>
      </w:tcPr>
    </w:tblStylePr>
    <w:tblStylePr w:type="firstCol">
      <w:rPr>
        <w:b/>
        <w:bCs/>
      </w:rPr>
    </w:tblStylePr>
    <w:tblStylePr w:type="lastCol">
      <w:rPr>
        <w:b/>
        <w:bCs/>
      </w:rPr>
    </w:tblStylePr>
    <w:tblStylePr w:type="band1Vert">
      <w:tcPr>
        <w:shd w:val="clear" w:color="auto" w:fill="E8F3D3" w:themeFill="accent2" w:themeFillTint="33"/>
      </w:tcPr>
    </w:tblStylePr>
    <w:tblStylePr w:type="band1Horz">
      <w:tcPr>
        <w:shd w:val="clear" w:color="auto" w:fill="E8F3D3" w:themeFill="accent2" w:themeFillTint="33"/>
      </w:tcPr>
    </w:tblStylePr>
  </w:style>
  <w:style w:type="table" w:customStyle="1" w:styleId="318">
    <w:name w:val="Grid Table 6 Colorful Accent 3"/>
    <w:basedOn w:val="12"/>
    <w:uiPriority w:val="51"/>
    <w:pPr>
      <w:spacing w:after="0" w:line="240" w:lineRule="auto"/>
    </w:pPr>
    <w:rPr>
      <w:color w:val="94A027" w:themeColor="accent3" w:themeShade="BF"/>
    </w:rPr>
    <w:tblPr>
      <w:tblBorders>
        <w:top w:val="single" w:color="D9E288" w:themeColor="accent3" w:themeTint="99" w:sz="4" w:space="0"/>
        <w:left w:val="single" w:color="D9E288" w:themeColor="accent3" w:themeTint="99" w:sz="4" w:space="0"/>
        <w:bottom w:val="single" w:color="D9E288" w:themeColor="accent3" w:themeTint="99" w:sz="4" w:space="0"/>
        <w:right w:val="single" w:color="D9E288" w:themeColor="accent3" w:themeTint="99" w:sz="4" w:space="0"/>
        <w:insideH w:val="single" w:color="D9E288" w:themeColor="accent3" w:themeTint="99" w:sz="4" w:space="0"/>
        <w:insideV w:val="single" w:color="D9E288" w:themeColor="accent3" w:themeTint="99" w:sz="4" w:space="0"/>
      </w:tblBorders>
    </w:tblPr>
    <w:tblStylePr w:type="firstRow">
      <w:rPr>
        <w:b/>
        <w:bCs/>
      </w:rPr>
      <w:tcPr>
        <w:tcBorders>
          <w:bottom w:val="single" w:color="D9E288" w:themeColor="accent3" w:themeTint="99" w:sz="12" w:space="0"/>
        </w:tcBorders>
      </w:tcPr>
    </w:tblStylePr>
    <w:tblStylePr w:type="lastRow">
      <w:rPr>
        <w:b/>
        <w:bCs/>
      </w:rPr>
      <w:tcPr>
        <w:tcBorders>
          <w:top w:val="double" w:color="D9E288" w:themeColor="accent3" w:themeTint="99" w:sz="4" w:space="0"/>
        </w:tcBorders>
      </w:tcPr>
    </w:tblStylePr>
    <w:tblStylePr w:type="firstCol">
      <w:rPr>
        <w:b/>
        <w:bCs/>
      </w:rPr>
    </w:tblStylePr>
    <w:tblStylePr w:type="lastCol">
      <w:rPr>
        <w:b/>
        <w:bCs/>
      </w:rPr>
    </w:tblStylePr>
    <w:tblStylePr w:type="band1Vert">
      <w:tcPr>
        <w:shd w:val="clear" w:color="auto" w:fill="F2F5D7" w:themeFill="accent3" w:themeFillTint="33"/>
      </w:tcPr>
    </w:tblStylePr>
    <w:tblStylePr w:type="band1Horz">
      <w:tcPr>
        <w:shd w:val="clear" w:color="auto" w:fill="F2F5D7" w:themeFill="accent3" w:themeFillTint="33"/>
      </w:tcPr>
    </w:tblStylePr>
  </w:style>
  <w:style w:type="table" w:customStyle="1" w:styleId="319">
    <w:name w:val="Grid Table 6 Colorful Accent 4"/>
    <w:basedOn w:val="12"/>
    <w:uiPriority w:val="51"/>
    <w:pPr>
      <w:spacing w:after="0" w:line="240" w:lineRule="auto"/>
    </w:pPr>
    <w:rPr>
      <w:color w:val="027159" w:themeColor="accent4" w:themeShade="BF"/>
    </w:rPr>
    <w:tblPr>
      <w:tblBorders>
        <w:top w:val="single" w:color="2BFCCE" w:themeColor="accent4" w:themeTint="99" w:sz="4" w:space="0"/>
        <w:left w:val="single" w:color="2BFCCE" w:themeColor="accent4" w:themeTint="99" w:sz="4" w:space="0"/>
        <w:bottom w:val="single" w:color="2BFCCE" w:themeColor="accent4" w:themeTint="99" w:sz="4" w:space="0"/>
        <w:right w:val="single" w:color="2BFCCE" w:themeColor="accent4" w:themeTint="99" w:sz="4" w:space="0"/>
        <w:insideH w:val="single" w:color="2BFCCE" w:themeColor="accent4" w:themeTint="99" w:sz="4" w:space="0"/>
        <w:insideV w:val="single" w:color="2BFCCE" w:themeColor="accent4" w:themeTint="99" w:sz="4" w:space="0"/>
      </w:tblBorders>
    </w:tblPr>
    <w:tblStylePr w:type="firstRow">
      <w:rPr>
        <w:b/>
        <w:bCs/>
      </w:rPr>
      <w:tcPr>
        <w:tcBorders>
          <w:bottom w:val="single" w:color="2BFCCE" w:themeColor="accent4" w:themeTint="99" w:sz="12" w:space="0"/>
        </w:tcBorders>
      </w:tcPr>
    </w:tblStylePr>
    <w:tblStylePr w:type="lastRow">
      <w:rPr>
        <w:b/>
        <w:bCs/>
      </w:rPr>
      <w:tcPr>
        <w:tcBorders>
          <w:top w:val="double" w:color="2BFCCE" w:themeColor="accent4" w:themeTint="99" w:sz="4" w:space="0"/>
        </w:tcBorders>
      </w:tcPr>
    </w:tblStylePr>
    <w:tblStylePr w:type="firstCol">
      <w:rPr>
        <w:b/>
        <w:bCs/>
      </w:rPr>
    </w:tblStylePr>
    <w:tblStylePr w:type="lastCol">
      <w:rPr>
        <w:b/>
        <w:bCs/>
      </w:rPr>
    </w:tblStylePr>
    <w:tblStylePr w:type="band1Vert">
      <w:tcPr>
        <w:shd w:val="clear" w:color="auto" w:fill="B8FEEE" w:themeFill="accent4" w:themeFillTint="33"/>
      </w:tcPr>
    </w:tblStylePr>
    <w:tblStylePr w:type="band1Horz">
      <w:tcPr>
        <w:shd w:val="clear" w:color="auto" w:fill="B8FEEE" w:themeFill="accent4" w:themeFillTint="33"/>
      </w:tcPr>
    </w:tblStylePr>
  </w:style>
  <w:style w:type="table" w:customStyle="1" w:styleId="320">
    <w:name w:val="Grid Table 6 Colorful Accent 5"/>
    <w:basedOn w:val="12"/>
    <w:uiPriority w:val="51"/>
    <w:pPr>
      <w:spacing w:after="0" w:line="240" w:lineRule="auto"/>
    </w:pPr>
    <w:rPr>
      <w:color w:val="328C99" w:themeColor="accent5" w:themeShade="BF"/>
    </w:rPr>
    <w:tblPr>
      <w:tblBorders>
        <w:top w:val="single" w:color="92D2DB" w:themeColor="accent5" w:themeTint="99" w:sz="4" w:space="0"/>
        <w:left w:val="single" w:color="92D2DB" w:themeColor="accent5" w:themeTint="99" w:sz="4" w:space="0"/>
        <w:bottom w:val="single" w:color="92D2DB" w:themeColor="accent5" w:themeTint="99" w:sz="4" w:space="0"/>
        <w:right w:val="single" w:color="92D2DB" w:themeColor="accent5" w:themeTint="99" w:sz="4" w:space="0"/>
        <w:insideH w:val="single" w:color="92D2DB" w:themeColor="accent5" w:themeTint="99" w:sz="4" w:space="0"/>
        <w:insideV w:val="single" w:color="92D2DB" w:themeColor="accent5" w:themeTint="99" w:sz="4" w:space="0"/>
      </w:tblBorders>
    </w:tblPr>
    <w:tblStylePr w:type="firstRow">
      <w:rPr>
        <w:b/>
        <w:bCs/>
      </w:rPr>
      <w:tcPr>
        <w:tcBorders>
          <w:bottom w:val="single" w:color="92D2DB" w:themeColor="accent5" w:themeTint="99" w:sz="12" w:space="0"/>
        </w:tcBorders>
      </w:tcPr>
    </w:tblStylePr>
    <w:tblStylePr w:type="lastRow">
      <w:rPr>
        <w:b/>
        <w:bCs/>
      </w:rPr>
      <w:tcPr>
        <w:tcBorders>
          <w:top w:val="double" w:color="92D2DB" w:themeColor="accent5" w:themeTint="99" w:sz="4" w:space="0"/>
        </w:tcBorders>
      </w:tcPr>
    </w:tblStylePr>
    <w:tblStylePr w:type="firstCol">
      <w:rPr>
        <w:b/>
        <w:bCs/>
      </w:rPr>
    </w:tblStylePr>
    <w:tblStylePr w:type="lastCol">
      <w:rPr>
        <w:b/>
        <w:bCs/>
      </w:rPr>
    </w:tblStylePr>
    <w:tblStylePr w:type="band1Vert">
      <w:tcPr>
        <w:shd w:val="clear" w:color="auto" w:fill="DAF0F3" w:themeFill="accent5" w:themeFillTint="33"/>
      </w:tcPr>
    </w:tblStylePr>
    <w:tblStylePr w:type="band1Horz">
      <w:tcPr>
        <w:shd w:val="clear" w:color="auto" w:fill="DAF0F3" w:themeFill="accent5" w:themeFillTint="33"/>
      </w:tcPr>
    </w:tblStylePr>
  </w:style>
  <w:style w:type="table" w:customStyle="1" w:styleId="321">
    <w:name w:val="Grid Table 6 Colorful Accent 6"/>
    <w:basedOn w:val="12"/>
    <w:uiPriority w:val="51"/>
    <w:pPr>
      <w:spacing w:after="0" w:line="240" w:lineRule="auto"/>
    </w:pPr>
    <w:rPr>
      <w:color w:val="076785" w:themeColor="accent6" w:themeShade="BF"/>
    </w:rPr>
    <w:tblPr>
      <w:tblBorders>
        <w:top w:val="single" w:color="46CBF5" w:themeColor="accent6" w:themeTint="99" w:sz="4" w:space="0"/>
        <w:left w:val="single" w:color="46CBF5" w:themeColor="accent6" w:themeTint="99" w:sz="4" w:space="0"/>
        <w:bottom w:val="single" w:color="46CBF5" w:themeColor="accent6" w:themeTint="99" w:sz="4" w:space="0"/>
        <w:right w:val="single" w:color="46CBF5" w:themeColor="accent6" w:themeTint="99" w:sz="4" w:space="0"/>
        <w:insideH w:val="single" w:color="46CBF5" w:themeColor="accent6" w:themeTint="99" w:sz="4" w:space="0"/>
        <w:insideV w:val="single" w:color="46CBF5" w:themeColor="accent6" w:themeTint="99" w:sz="4" w:space="0"/>
      </w:tblBorders>
    </w:tblPr>
    <w:tblStylePr w:type="firstRow">
      <w:rPr>
        <w:b/>
        <w:bCs/>
      </w:rPr>
      <w:tcPr>
        <w:tcBorders>
          <w:bottom w:val="single" w:color="46CBF5" w:themeColor="accent6" w:themeTint="99" w:sz="12" w:space="0"/>
        </w:tcBorders>
      </w:tcPr>
    </w:tblStylePr>
    <w:tblStylePr w:type="lastRow">
      <w:rPr>
        <w:b/>
        <w:bCs/>
      </w:rPr>
      <w:tcPr>
        <w:tcBorders>
          <w:top w:val="double" w:color="46CBF5" w:themeColor="accent6" w:themeTint="99" w:sz="4" w:space="0"/>
        </w:tcBorders>
      </w:tcPr>
    </w:tblStylePr>
    <w:tblStylePr w:type="firstCol">
      <w:rPr>
        <w:b/>
        <w:bCs/>
      </w:rPr>
    </w:tblStylePr>
    <w:tblStylePr w:type="lastCol">
      <w:rPr>
        <w:b/>
        <w:bCs/>
      </w:rPr>
    </w:tblStylePr>
    <w:tblStylePr w:type="band1Vert">
      <w:tcPr>
        <w:shd w:val="clear" w:color="auto" w:fill="C1EDFB" w:themeFill="accent6" w:themeFillTint="33"/>
      </w:tcPr>
    </w:tblStylePr>
    <w:tblStylePr w:type="band1Horz">
      <w:tcPr>
        <w:shd w:val="clear" w:color="auto" w:fill="C1EDFB" w:themeFill="accent6" w:themeFillTint="33"/>
      </w:tcPr>
    </w:tblStylePr>
  </w:style>
  <w:style w:type="table" w:customStyle="1" w:styleId="322">
    <w:name w:val="Grid Table 7 Colorful"/>
    <w:basedOn w:val="12"/>
    <w:uiPriority w:val="52"/>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23">
    <w:name w:val="Grid Table 7 Colorful Accent 1"/>
    <w:basedOn w:val="12"/>
    <w:uiPriority w:val="52"/>
    <w:pPr>
      <w:spacing w:after="0" w:line="240" w:lineRule="auto"/>
    </w:pPr>
    <w:rPr>
      <w:color w:val="3F772B" w:themeColor="accent1" w:themeShade="BF"/>
    </w:rPr>
    <w:tblPr>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BEFD3" w:themeFill="accent1" w:themeFillTint="33"/>
      </w:tcPr>
    </w:tblStylePr>
    <w:tblStylePr w:type="band1Horz">
      <w:tcPr>
        <w:shd w:val="clear" w:color="auto" w:fill="DBEFD3" w:themeFill="accent1" w:themeFillTint="33"/>
      </w:tcPr>
    </w:tblStylePr>
    <w:tblStylePr w:type="neCell">
      <w:tcPr>
        <w:tcBorders>
          <w:bottom w:val="single" w:color="93D07C" w:themeColor="accent1" w:themeTint="99" w:sz="4" w:space="0"/>
        </w:tcBorders>
      </w:tcPr>
    </w:tblStylePr>
    <w:tblStylePr w:type="nwCell">
      <w:tcPr>
        <w:tcBorders>
          <w:bottom w:val="single" w:color="93D07C" w:themeColor="accent1" w:themeTint="99" w:sz="4" w:space="0"/>
        </w:tcBorders>
      </w:tcPr>
    </w:tblStylePr>
    <w:tblStylePr w:type="seCell">
      <w:tcPr>
        <w:tcBorders>
          <w:top w:val="single" w:color="93D07C" w:themeColor="accent1" w:themeTint="99" w:sz="4" w:space="0"/>
        </w:tcBorders>
      </w:tcPr>
    </w:tblStylePr>
    <w:tblStylePr w:type="swCell">
      <w:tcPr>
        <w:tcBorders>
          <w:top w:val="single" w:color="93D07C" w:themeColor="accent1" w:themeTint="99" w:sz="4" w:space="0"/>
        </w:tcBorders>
      </w:tcPr>
    </w:tblStylePr>
  </w:style>
  <w:style w:type="table" w:customStyle="1" w:styleId="324">
    <w:name w:val="Grid Table 7 Colorful Accent 2"/>
    <w:basedOn w:val="12"/>
    <w:uiPriority w:val="52"/>
    <w:pPr>
      <w:spacing w:after="0" w:line="240" w:lineRule="auto"/>
    </w:pPr>
    <w:rPr>
      <w:color w:val="688A26" w:themeColor="accent2" w:themeShade="BF"/>
    </w:rPr>
    <w:tblPr>
      <w:tblBorders>
        <w:top w:val="single" w:color="BADB7D" w:themeColor="accent2" w:themeTint="99" w:sz="4" w:space="0"/>
        <w:left w:val="single" w:color="BADB7D" w:themeColor="accent2" w:themeTint="99" w:sz="4" w:space="0"/>
        <w:bottom w:val="single" w:color="BADB7D" w:themeColor="accent2" w:themeTint="99" w:sz="4" w:space="0"/>
        <w:right w:val="single" w:color="BADB7D" w:themeColor="accent2" w:themeTint="99" w:sz="4" w:space="0"/>
        <w:insideH w:val="single" w:color="BADB7D" w:themeColor="accent2" w:themeTint="99" w:sz="4" w:space="0"/>
        <w:insideV w:val="single" w:color="BADB7D"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8F3D3" w:themeFill="accent2" w:themeFillTint="33"/>
      </w:tcPr>
    </w:tblStylePr>
    <w:tblStylePr w:type="band1Horz">
      <w:tcPr>
        <w:shd w:val="clear" w:color="auto" w:fill="E8F3D3" w:themeFill="accent2" w:themeFillTint="33"/>
      </w:tcPr>
    </w:tblStylePr>
    <w:tblStylePr w:type="neCell">
      <w:tcPr>
        <w:tcBorders>
          <w:bottom w:val="single" w:color="BADB7D" w:themeColor="accent2" w:themeTint="99" w:sz="4" w:space="0"/>
        </w:tcBorders>
      </w:tcPr>
    </w:tblStylePr>
    <w:tblStylePr w:type="nwCell">
      <w:tcPr>
        <w:tcBorders>
          <w:bottom w:val="single" w:color="BADB7D" w:themeColor="accent2" w:themeTint="99" w:sz="4" w:space="0"/>
        </w:tcBorders>
      </w:tcPr>
    </w:tblStylePr>
    <w:tblStylePr w:type="seCell">
      <w:tcPr>
        <w:tcBorders>
          <w:top w:val="single" w:color="BADB7D" w:themeColor="accent2" w:themeTint="99" w:sz="4" w:space="0"/>
        </w:tcBorders>
      </w:tcPr>
    </w:tblStylePr>
    <w:tblStylePr w:type="swCell">
      <w:tcPr>
        <w:tcBorders>
          <w:top w:val="single" w:color="BADB7D" w:themeColor="accent2" w:themeTint="99" w:sz="4" w:space="0"/>
        </w:tcBorders>
      </w:tcPr>
    </w:tblStylePr>
  </w:style>
  <w:style w:type="table" w:customStyle="1" w:styleId="325">
    <w:name w:val="Grid Table 7 Colorful Accent 3"/>
    <w:basedOn w:val="12"/>
    <w:uiPriority w:val="52"/>
    <w:pPr>
      <w:spacing w:after="0" w:line="240" w:lineRule="auto"/>
    </w:pPr>
    <w:rPr>
      <w:color w:val="94A027" w:themeColor="accent3" w:themeShade="BF"/>
    </w:rPr>
    <w:tblPr>
      <w:tblBorders>
        <w:top w:val="single" w:color="D9E288" w:themeColor="accent3" w:themeTint="99" w:sz="4" w:space="0"/>
        <w:left w:val="single" w:color="D9E288" w:themeColor="accent3" w:themeTint="99" w:sz="4" w:space="0"/>
        <w:bottom w:val="single" w:color="D9E288" w:themeColor="accent3" w:themeTint="99" w:sz="4" w:space="0"/>
        <w:right w:val="single" w:color="D9E288" w:themeColor="accent3" w:themeTint="99" w:sz="4" w:space="0"/>
        <w:insideH w:val="single" w:color="D9E288" w:themeColor="accent3" w:themeTint="99" w:sz="4" w:space="0"/>
        <w:insideV w:val="single" w:color="D9E28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F5D7" w:themeFill="accent3" w:themeFillTint="33"/>
      </w:tcPr>
    </w:tblStylePr>
    <w:tblStylePr w:type="band1Horz">
      <w:tcPr>
        <w:shd w:val="clear" w:color="auto" w:fill="F2F5D7" w:themeFill="accent3" w:themeFillTint="33"/>
      </w:tcPr>
    </w:tblStylePr>
    <w:tblStylePr w:type="neCell">
      <w:tcPr>
        <w:tcBorders>
          <w:bottom w:val="single" w:color="D9E288" w:themeColor="accent3" w:themeTint="99" w:sz="4" w:space="0"/>
        </w:tcBorders>
      </w:tcPr>
    </w:tblStylePr>
    <w:tblStylePr w:type="nwCell">
      <w:tcPr>
        <w:tcBorders>
          <w:bottom w:val="single" w:color="D9E288" w:themeColor="accent3" w:themeTint="99" w:sz="4" w:space="0"/>
        </w:tcBorders>
      </w:tcPr>
    </w:tblStylePr>
    <w:tblStylePr w:type="seCell">
      <w:tcPr>
        <w:tcBorders>
          <w:top w:val="single" w:color="D9E288" w:themeColor="accent3" w:themeTint="99" w:sz="4" w:space="0"/>
        </w:tcBorders>
      </w:tcPr>
    </w:tblStylePr>
    <w:tblStylePr w:type="swCell">
      <w:tcPr>
        <w:tcBorders>
          <w:top w:val="single" w:color="D9E288" w:themeColor="accent3" w:themeTint="99" w:sz="4" w:space="0"/>
        </w:tcBorders>
      </w:tcPr>
    </w:tblStylePr>
  </w:style>
  <w:style w:type="table" w:customStyle="1" w:styleId="326">
    <w:name w:val="Grid Table 7 Colorful Accent 4"/>
    <w:basedOn w:val="12"/>
    <w:uiPriority w:val="52"/>
    <w:pPr>
      <w:spacing w:after="0" w:line="240" w:lineRule="auto"/>
    </w:pPr>
    <w:rPr>
      <w:color w:val="027159" w:themeColor="accent4" w:themeShade="BF"/>
    </w:rPr>
    <w:tblPr>
      <w:tblBorders>
        <w:top w:val="single" w:color="2BFCCE" w:themeColor="accent4" w:themeTint="99" w:sz="4" w:space="0"/>
        <w:left w:val="single" w:color="2BFCCE" w:themeColor="accent4" w:themeTint="99" w:sz="4" w:space="0"/>
        <w:bottom w:val="single" w:color="2BFCCE" w:themeColor="accent4" w:themeTint="99" w:sz="4" w:space="0"/>
        <w:right w:val="single" w:color="2BFCCE" w:themeColor="accent4" w:themeTint="99" w:sz="4" w:space="0"/>
        <w:insideH w:val="single" w:color="2BFCCE" w:themeColor="accent4" w:themeTint="99" w:sz="4" w:space="0"/>
        <w:insideV w:val="single" w:color="2BFCCE"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B8FEEE" w:themeFill="accent4" w:themeFillTint="33"/>
      </w:tcPr>
    </w:tblStylePr>
    <w:tblStylePr w:type="band1Horz">
      <w:tcPr>
        <w:shd w:val="clear" w:color="auto" w:fill="B8FEEE" w:themeFill="accent4" w:themeFillTint="33"/>
      </w:tcPr>
    </w:tblStylePr>
    <w:tblStylePr w:type="neCell">
      <w:tcPr>
        <w:tcBorders>
          <w:bottom w:val="single" w:color="2BFCCE" w:themeColor="accent4" w:themeTint="99" w:sz="4" w:space="0"/>
        </w:tcBorders>
      </w:tcPr>
    </w:tblStylePr>
    <w:tblStylePr w:type="nwCell">
      <w:tcPr>
        <w:tcBorders>
          <w:bottom w:val="single" w:color="2BFCCE" w:themeColor="accent4" w:themeTint="99" w:sz="4" w:space="0"/>
        </w:tcBorders>
      </w:tcPr>
    </w:tblStylePr>
    <w:tblStylePr w:type="seCell">
      <w:tcPr>
        <w:tcBorders>
          <w:top w:val="single" w:color="2BFCCE" w:themeColor="accent4" w:themeTint="99" w:sz="4" w:space="0"/>
        </w:tcBorders>
      </w:tcPr>
    </w:tblStylePr>
    <w:tblStylePr w:type="swCell">
      <w:tcPr>
        <w:tcBorders>
          <w:top w:val="single" w:color="2BFCCE" w:themeColor="accent4" w:themeTint="99" w:sz="4" w:space="0"/>
        </w:tcBorders>
      </w:tcPr>
    </w:tblStylePr>
  </w:style>
  <w:style w:type="table" w:customStyle="1" w:styleId="327">
    <w:name w:val="Grid Table 7 Colorful Accent 5"/>
    <w:basedOn w:val="12"/>
    <w:uiPriority w:val="52"/>
    <w:pPr>
      <w:spacing w:after="0" w:line="240" w:lineRule="auto"/>
    </w:pPr>
    <w:rPr>
      <w:color w:val="328C99" w:themeColor="accent5" w:themeShade="BF"/>
    </w:rPr>
    <w:tblPr>
      <w:tblBorders>
        <w:top w:val="single" w:color="92D2DB" w:themeColor="accent5" w:themeTint="99" w:sz="4" w:space="0"/>
        <w:left w:val="single" w:color="92D2DB" w:themeColor="accent5" w:themeTint="99" w:sz="4" w:space="0"/>
        <w:bottom w:val="single" w:color="92D2DB" w:themeColor="accent5" w:themeTint="99" w:sz="4" w:space="0"/>
        <w:right w:val="single" w:color="92D2DB" w:themeColor="accent5" w:themeTint="99" w:sz="4" w:space="0"/>
        <w:insideH w:val="single" w:color="92D2DB" w:themeColor="accent5" w:themeTint="99" w:sz="4" w:space="0"/>
        <w:insideV w:val="single" w:color="92D2DB"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F0F3" w:themeFill="accent5" w:themeFillTint="33"/>
      </w:tcPr>
    </w:tblStylePr>
    <w:tblStylePr w:type="band1Horz">
      <w:tcPr>
        <w:shd w:val="clear" w:color="auto" w:fill="DAF0F3" w:themeFill="accent5" w:themeFillTint="33"/>
      </w:tcPr>
    </w:tblStylePr>
    <w:tblStylePr w:type="neCell">
      <w:tcPr>
        <w:tcBorders>
          <w:bottom w:val="single" w:color="92D2DB" w:themeColor="accent5" w:themeTint="99" w:sz="4" w:space="0"/>
        </w:tcBorders>
      </w:tcPr>
    </w:tblStylePr>
    <w:tblStylePr w:type="nwCell">
      <w:tcPr>
        <w:tcBorders>
          <w:bottom w:val="single" w:color="92D2DB" w:themeColor="accent5" w:themeTint="99" w:sz="4" w:space="0"/>
        </w:tcBorders>
      </w:tcPr>
    </w:tblStylePr>
    <w:tblStylePr w:type="seCell">
      <w:tcPr>
        <w:tcBorders>
          <w:top w:val="single" w:color="92D2DB" w:themeColor="accent5" w:themeTint="99" w:sz="4" w:space="0"/>
        </w:tcBorders>
      </w:tcPr>
    </w:tblStylePr>
    <w:tblStylePr w:type="swCell">
      <w:tcPr>
        <w:tcBorders>
          <w:top w:val="single" w:color="92D2DB" w:themeColor="accent5" w:themeTint="99" w:sz="4" w:space="0"/>
        </w:tcBorders>
      </w:tcPr>
    </w:tblStylePr>
  </w:style>
  <w:style w:type="table" w:customStyle="1" w:styleId="328">
    <w:name w:val="Grid Table 7 Colorful Accent 6"/>
    <w:basedOn w:val="12"/>
    <w:uiPriority w:val="52"/>
    <w:pPr>
      <w:spacing w:after="0" w:line="240" w:lineRule="auto"/>
    </w:pPr>
    <w:rPr>
      <w:color w:val="076785" w:themeColor="accent6" w:themeShade="BF"/>
    </w:rPr>
    <w:tblPr>
      <w:tblBorders>
        <w:top w:val="single" w:color="46CBF5" w:themeColor="accent6" w:themeTint="99" w:sz="4" w:space="0"/>
        <w:left w:val="single" w:color="46CBF5" w:themeColor="accent6" w:themeTint="99" w:sz="4" w:space="0"/>
        <w:bottom w:val="single" w:color="46CBF5" w:themeColor="accent6" w:themeTint="99" w:sz="4" w:space="0"/>
        <w:right w:val="single" w:color="46CBF5" w:themeColor="accent6" w:themeTint="99" w:sz="4" w:space="0"/>
        <w:insideH w:val="single" w:color="46CBF5" w:themeColor="accent6" w:themeTint="99" w:sz="4" w:space="0"/>
        <w:insideV w:val="single" w:color="46CBF5"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1EDFB" w:themeFill="accent6" w:themeFillTint="33"/>
      </w:tcPr>
    </w:tblStylePr>
    <w:tblStylePr w:type="band1Horz">
      <w:tcPr>
        <w:shd w:val="clear" w:color="auto" w:fill="C1EDFB" w:themeFill="accent6" w:themeFillTint="33"/>
      </w:tcPr>
    </w:tblStylePr>
    <w:tblStylePr w:type="neCell">
      <w:tcPr>
        <w:tcBorders>
          <w:bottom w:val="single" w:color="46CBF5" w:themeColor="accent6" w:themeTint="99" w:sz="4" w:space="0"/>
        </w:tcBorders>
      </w:tcPr>
    </w:tblStylePr>
    <w:tblStylePr w:type="nwCell">
      <w:tcPr>
        <w:tcBorders>
          <w:bottom w:val="single" w:color="46CBF5" w:themeColor="accent6" w:themeTint="99" w:sz="4" w:space="0"/>
        </w:tcBorders>
      </w:tcPr>
    </w:tblStylePr>
    <w:tblStylePr w:type="seCell">
      <w:tcPr>
        <w:tcBorders>
          <w:top w:val="single" w:color="46CBF5" w:themeColor="accent6" w:themeTint="99" w:sz="4" w:space="0"/>
        </w:tcBorders>
      </w:tcPr>
    </w:tblStylePr>
    <w:tblStylePr w:type="swCell">
      <w:tcPr>
        <w:tcBorders>
          <w:top w:val="single" w:color="46CBF5" w:themeColor="accent6" w:themeTint="99" w:sz="4" w:space="0"/>
        </w:tcBorders>
      </w:tcPr>
    </w:tblStylePr>
  </w:style>
  <w:style w:type="character" w:customStyle="1" w:styleId="329">
    <w:name w:val="Heading 6 Char"/>
    <w:basedOn w:val="11"/>
    <w:link w:val="7"/>
    <w:semiHidden/>
    <w:uiPriority w:val="9"/>
    <w:rPr>
      <w:rFonts w:asciiTheme="majorHAnsi" w:hAnsiTheme="majorHAnsi" w:eastAsiaTheme="majorEastAsia" w:cstheme="majorBidi"/>
      <w:color w:val="2A4F1D" w:themeColor="accent1" w:themeShade="80"/>
    </w:rPr>
  </w:style>
  <w:style w:type="character" w:customStyle="1" w:styleId="330">
    <w:name w:val="Heading 7 Char"/>
    <w:basedOn w:val="11"/>
    <w:link w:val="8"/>
    <w:semiHidden/>
    <w:uiPriority w:val="9"/>
    <w:rPr>
      <w:rFonts w:asciiTheme="majorHAnsi" w:hAnsiTheme="majorHAnsi" w:eastAsiaTheme="majorEastAsia" w:cstheme="majorBidi"/>
      <w:i/>
      <w:iCs/>
      <w:color w:val="2A4F1D" w:themeColor="accent1" w:themeShade="80"/>
    </w:rPr>
  </w:style>
  <w:style w:type="character" w:customStyle="1" w:styleId="331">
    <w:name w:val="Heading 8 Char"/>
    <w:basedOn w:val="11"/>
    <w:link w:val="9"/>
    <w:semiHidden/>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332">
    <w:name w:val="Heading 9 Char"/>
    <w:basedOn w:val="11"/>
    <w:link w:val="10"/>
    <w:semiHidden/>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333">
    <w:name w:val="HTML Address Char"/>
    <w:basedOn w:val="11"/>
    <w:link w:val="42"/>
    <w:semiHidden/>
    <w:uiPriority w:val="99"/>
    <w:rPr>
      <w:i/>
      <w:iCs/>
    </w:rPr>
  </w:style>
  <w:style w:type="character" w:customStyle="1" w:styleId="334">
    <w:name w:val="HTML Preformatted Char"/>
    <w:basedOn w:val="11"/>
    <w:link w:val="47"/>
    <w:semiHidden/>
    <w:uiPriority w:val="99"/>
    <w:rPr>
      <w:rFonts w:ascii="Consolas" w:hAnsi="Consolas"/>
      <w:szCs w:val="20"/>
    </w:rPr>
  </w:style>
  <w:style w:type="character" w:customStyle="1" w:styleId="335">
    <w:name w:val="Intense Emphasis"/>
    <w:basedOn w:val="11"/>
    <w:semiHidden/>
    <w:unhideWhenUsed/>
    <w:qFormat/>
    <w:uiPriority w:val="21"/>
    <w:rPr>
      <w:i/>
      <w:iCs/>
      <w:color w:val="549E39" w:themeColor="accent1"/>
      <w14:textFill>
        <w14:solidFill>
          <w14:schemeClr w14:val="accent1"/>
        </w14:solidFill>
      </w14:textFill>
    </w:rPr>
  </w:style>
  <w:style w:type="paragraph" w:styleId="336">
    <w:name w:val="Intense Quote"/>
    <w:basedOn w:val="1"/>
    <w:next w:val="1"/>
    <w:link w:val="337"/>
    <w:semiHidden/>
    <w:unhideWhenUsed/>
    <w:qFormat/>
    <w:uiPriority w:val="30"/>
    <w:pPr>
      <w:pBdr>
        <w:top w:val="single" w:color="549E39" w:themeColor="accent1" w:sz="4" w:space="10"/>
        <w:bottom w:val="single" w:color="549E39" w:themeColor="accent1" w:sz="4" w:space="10"/>
      </w:pBdr>
      <w:spacing w:before="360" w:after="360"/>
      <w:ind w:left="864" w:right="864"/>
    </w:pPr>
    <w:rPr>
      <w:i/>
      <w:iCs/>
      <w:color w:val="549E39" w:themeColor="accent1"/>
      <w14:textFill>
        <w14:solidFill>
          <w14:schemeClr w14:val="accent1"/>
        </w14:solidFill>
      </w14:textFill>
    </w:rPr>
  </w:style>
  <w:style w:type="character" w:customStyle="1" w:styleId="337">
    <w:name w:val="Intense Quote Char"/>
    <w:basedOn w:val="11"/>
    <w:link w:val="336"/>
    <w:semiHidden/>
    <w:uiPriority w:val="30"/>
    <w:rPr>
      <w:i/>
      <w:iCs/>
      <w:color w:val="549E39" w:themeColor="accent1"/>
      <w14:textFill>
        <w14:solidFill>
          <w14:schemeClr w14:val="accent1"/>
        </w14:solidFill>
      </w14:textFill>
    </w:rPr>
  </w:style>
  <w:style w:type="character" w:customStyle="1" w:styleId="338">
    <w:name w:val="Intense Reference"/>
    <w:basedOn w:val="11"/>
    <w:semiHidden/>
    <w:unhideWhenUsed/>
    <w:qFormat/>
    <w:uiPriority w:val="32"/>
    <w:rPr>
      <w:b/>
      <w:bCs/>
      <w:smallCaps/>
      <w:color w:val="549E39" w:themeColor="accent1"/>
      <w:spacing w:val="5"/>
      <w14:textFill>
        <w14:solidFill>
          <w14:schemeClr w14:val="accent1"/>
        </w14:solidFill>
      </w14:textFill>
    </w:rPr>
  </w:style>
  <w:style w:type="paragraph" w:styleId="339">
    <w:name w:val="List Paragraph"/>
    <w:basedOn w:val="1"/>
    <w:link w:val="412"/>
    <w:unhideWhenUsed/>
    <w:qFormat/>
    <w:uiPriority w:val="34"/>
    <w:pPr>
      <w:ind w:left="720"/>
      <w:contextualSpacing/>
    </w:pPr>
  </w:style>
  <w:style w:type="table" w:customStyle="1" w:styleId="340">
    <w:name w:val="List Table 1 Light"/>
    <w:basedOn w:val="12"/>
    <w:uiPriority w:val="46"/>
    <w:pPr>
      <w:spacing w:after="0" w:line="240" w:lineRule="auto"/>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1">
    <w:name w:val="List Table 1 Light Accent 1"/>
    <w:basedOn w:val="12"/>
    <w:uiPriority w:val="46"/>
    <w:pPr>
      <w:spacing w:after="0" w:line="240" w:lineRule="auto"/>
    </w:pPr>
    <w:tblStylePr w:type="firstRow">
      <w:rPr>
        <w:b/>
        <w:bCs/>
      </w:rPr>
      <w:tcPr>
        <w:tcBorders>
          <w:bottom w:val="single" w:color="93D07C" w:themeColor="accent1" w:themeTint="99" w:sz="4" w:space="0"/>
        </w:tcBorders>
      </w:tcPr>
    </w:tblStylePr>
    <w:tblStylePr w:type="lastRow">
      <w:rPr>
        <w:b/>
        <w:bCs/>
      </w:rPr>
      <w:tcPr>
        <w:tcBorders>
          <w:top w:val="single" w:color="93D07C" w:themeColor="accent1" w:themeTint="99" w:sz="4" w:space="0"/>
        </w:tcBorders>
      </w:tcPr>
    </w:tblStylePr>
    <w:tblStylePr w:type="firstCol">
      <w:rPr>
        <w:b/>
        <w:bCs/>
      </w:rPr>
    </w:tblStylePr>
    <w:tblStylePr w:type="lastCol">
      <w:rPr>
        <w:b/>
        <w:bCs/>
      </w:rPr>
    </w:tblStylePr>
    <w:tblStylePr w:type="band1Vert">
      <w:tcPr>
        <w:shd w:val="clear" w:color="auto" w:fill="DBEFD3" w:themeFill="accent1" w:themeFillTint="33"/>
      </w:tcPr>
    </w:tblStylePr>
    <w:tblStylePr w:type="band1Horz">
      <w:tcPr>
        <w:shd w:val="clear" w:color="auto" w:fill="DBEFD3" w:themeFill="accent1" w:themeFillTint="33"/>
      </w:tcPr>
    </w:tblStylePr>
  </w:style>
  <w:style w:type="table" w:customStyle="1" w:styleId="342">
    <w:name w:val="List Table 1 Light Accent 2"/>
    <w:basedOn w:val="12"/>
    <w:uiPriority w:val="46"/>
    <w:pPr>
      <w:spacing w:after="0" w:line="240" w:lineRule="auto"/>
    </w:pPr>
    <w:tblStylePr w:type="firstRow">
      <w:rPr>
        <w:b/>
        <w:bCs/>
      </w:rPr>
      <w:tcPr>
        <w:tcBorders>
          <w:bottom w:val="single" w:color="BADB7D" w:themeColor="accent2" w:themeTint="99" w:sz="4" w:space="0"/>
        </w:tcBorders>
      </w:tcPr>
    </w:tblStylePr>
    <w:tblStylePr w:type="lastRow">
      <w:rPr>
        <w:b/>
        <w:bCs/>
      </w:rPr>
      <w:tcPr>
        <w:tcBorders>
          <w:top w:val="single" w:color="BADB7D" w:themeColor="accent2" w:themeTint="99" w:sz="4" w:space="0"/>
        </w:tcBorders>
      </w:tcPr>
    </w:tblStylePr>
    <w:tblStylePr w:type="firstCol">
      <w:rPr>
        <w:b/>
        <w:bCs/>
      </w:rPr>
    </w:tblStylePr>
    <w:tblStylePr w:type="lastCol">
      <w:rPr>
        <w:b/>
        <w:bCs/>
      </w:rPr>
    </w:tblStylePr>
    <w:tblStylePr w:type="band1Vert">
      <w:tcPr>
        <w:shd w:val="clear" w:color="auto" w:fill="E8F3D3" w:themeFill="accent2" w:themeFillTint="33"/>
      </w:tcPr>
    </w:tblStylePr>
    <w:tblStylePr w:type="band1Horz">
      <w:tcPr>
        <w:shd w:val="clear" w:color="auto" w:fill="E8F3D3" w:themeFill="accent2" w:themeFillTint="33"/>
      </w:tcPr>
    </w:tblStylePr>
  </w:style>
  <w:style w:type="table" w:customStyle="1" w:styleId="343">
    <w:name w:val="List Table 1 Light Accent 3"/>
    <w:basedOn w:val="12"/>
    <w:uiPriority w:val="46"/>
    <w:pPr>
      <w:spacing w:after="0" w:line="240" w:lineRule="auto"/>
    </w:pPr>
    <w:tblStylePr w:type="firstRow">
      <w:rPr>
        <w:b/>
        <w:bCs/>
      </w:rPr>
      <w:tcPr>
        <w:tcBorders>
          <w:bottom w:val="single" w:color="D9E288" w:themeColor="accent3" w:themeTint="99" w:sz="4" w:space="0"/>
        </w:tcBorders>
      </w:tcPr>
    </w:tblStylePr>
    <w:tblStylePr w:type="lastRow">
      <w:rPr>
        <w:b/>
        <w:bCs/>
      </w:rPr>
      <w:tcPr>
        <w:tcBorders>
          <w:top w:val="single" w:color="D9E288" w:themeColor="accent3" w:themeTint="99" w:sz="4" w:space="0"/>
        </w:tcBorders>
      </w:tcPr>
    </w:tblStylePr>
    <w:tblStylePr w:type="firstCol">
      <w:rPr>
        <w:b/>
        <w:bCs/>
      </w:rPr>
    </w:tblStylePr>
    <w:tblStylePr w:type="lastCol">
      <w:rPr>
        <w:b/>
        <w:bCs/>
      </w:rPr>
    </w:tblStylePr>
    <w:tblStylePr w:type="band1Vert">
      <w:tcPr>
        <w:shd w:val="clear" w:color="auto" w:fill="F2F5D7" w:themeFill="accent3" w:themeFillTint="33"/>
      </w:tcPr>
    </w:tblStylePr>
    <w:tblStylePr w:type="band1Horz">
      <w:tcPr>
        <w:shd w:val="clear" w:color="auto" w:fill="F2F5D7" w:themeFill="accent3" w:themeFillTint="33"/>
      </w:tcPr>
    </w:tblStylePr>
  </w:style>
  <w:style w:type="table" w:customStyle="1" w:styleId="344">
    <w:name w:val="List Table 1 Light Accent 4"/>
    <w:basedOn w:val="12"/>
    <w:uiPriority w:val="46"/>
    <w:pPr>
      <w:spacing w:after="0" w:line="240" w:lineRule="auto"/>
    </w:pPr>
    <w:tblStylePr w:type="firstRow">
      <w:rPr>
        <w:b/>
        <w:bCs/>
      </w:rPr>
      <w:tcPr>
        <w:tcBorders>
          <w:bottom w:val="single" w:color="2BFCCE" w:themeColor="accent4" w:themeTint="99" w:sz="4" w:space="0"/>
        </w:tcBorders>
      </w:tcPr>
    </w:tblStylePr>
    <w:tblStylePr w:type="lastRow">
      <w:rPr>
        <w:b/>
        <w:bCs/>
      </w:rPr>
      <w:tcPr>
        <w:tcBorders>
          <w:top w:val="single" w:color="2BFCCE" w:themeColor="accent4" w:themeTint="99" w:sz="4" w:space="0"/>
        </w:tcBorders>
      </w:tcPr>
    </w:tblStylePr>
    <w:tblStylePr w:type="firstCol">
      <w:rPr>
        <w:b/>
        <w:bCs/>
      </w:rPr>
    </w:tblStylePr>
    <w:tblStylePr w:type="lastCol">
      <w:rPr>
        <w:b/>
        <w:bCs/>
      </w:rPr>
    </w:tblStylePr>
    <w:tblStylePr w:type="band1Vert">
      <w:tcPr>
        <w:shd w:val="clear" w:color="auto" w:fill="B8FEEE" w:themeFill="accent4" w:themeFillTint="33"/>
      </w:tcPr>
    </w:tblStylePr>
    <w:tblStylePr w:type="band1Horz">
      <w:tcPr>
        <w:shd w:val="clear" w:color="auto" w:fill="B8FEEE" w:themeFill="accent4" w:themeFillTint="33"/>
      </w:tcPr>
    </w:tblStylePr>
  </w:style>
  <w:style w:type="table" w:customStyle="1" w:styleId="345">
    <w:name w:val="List Table 1 Light Accent 5"/>
    <w:basedOn w:val="12"/>
    <w:uiPriority w:val="46"/>
    <w:pPr>
      <w:spacing w:after="0" w:line="240" w:lineRule="auto"/>
    </w:pPr>
    <w:tblStylePr w:type="firstRow">
      <w:rPr>
        <w:b/>
        <w:bCs/>
      </w:rPr>
      <w:tcPr>
        <w:tcBorders>
          <w:bottom w:val="single" w:color="92D2DB" w:themeColor="accent5" w:themeTint="99" w:sz="4" w:space="0"/>
        </w:tcBorders>
      </w:tcPr>
    </w:tblStylePr>
    <w:tblStylePr w:type="lastRow">
      <w:rPr>
        <w:b/>
        <w:bCs/>
      </w:rPr>
      <w:tcPr>
        <w:tcBorders>
          <w:top w:val="single" w:color="92D2DB" w:themeColor="accent5" w:themeTint="99" w:sz="4" w:space="0"/>
        </w:tcBorders>
      </w:tcPr>
    </w:tblStylePr>
    <w:tblStylePr w:type="firstCol">
      <w:rPr>
        <w:b/>
        <w:bCs/>
      </w:rPr>
    </w:tblStylePr>
    <w:tblStylePr w:type="lastCol">
      <w:rPr>
        <w:b/>
        <w:bCs/>
      </w:rPr>
    </w:tblStylePr>
    <w:tblStylePr w:type="band1Vert">
      <w:tcPr>
        <w:shd w:val="clear" w:color="auto" w:fill="DAF0F3" w:themeFill="accent5" w:themeFillTint="33"/>
      </w:tcPr>
    </w:tblStylePr>
    <w:tblStylePr w:type="band1Horz">
      <w:tcPr>
        <w:shd w:val="clear" w:color="auto" w:fill="DAF0F3" w:themeFill="accent5" w:themeFillTint="33"/>
      </w:tcPr>
    </w:tblStylePr>
  </w:style>
  <w:style w:type="table" w:customStyle="1" w:styleId="346">
    <w:name w:val="List Table 1 Light Accent 6"/>
    <w:basedOn w:val="12"/>
    <w:uiPriority w:val="46"/>
    <w:pPr>
      <w:spacing w:after="0" w:line="240" w:lineRule="auto"/>
    </w:pPr>
    <w:tblStylePr w:type="firstRow">
      <w:rPr>
        <w:b/>
        <w:bCs/>
      </w:rPr>
      <w:tcPr>
        <w:tcBorders>
          <w:bottom w:val="single" w:color="46CBF5" w:themeColor="accent6" w:themeTint="99" w:sz="4" w:space="0"/>
        </w:tcBorders>
      </w:tcPr>
    </w:tblStylePr>
    <w:tblStylePr w:type="lastRow">
      <w:rPr>
        <w:b/>
        <w:bCs/>
      </w:rPr>
      <w:tcPr>
        <w:tcBorders>
          <w:top w:val="single" w:color="46CBF5" w:themeColor="accent6" w:themeTint="99" w:sz="4" w:space="0"/>
        </w:tcBorders>
      </w:tcPr>
    </w:tblStylePr>
    <w:tblStylePr w:type="firstCol">
      <w:rPr>
        <w:b/>
        <w:bCs/>
      </w:rPr>
    </w:tblStylePr>
    <w:tblStylePr w:type="lastCol">
      <w:rPr>
        <w:b/>
        <w:bCs/>
      </w:rPr>
    </w:tblStylePr>
    <w:tblStylePr w:type="band1Vert">
      <w:tcPr>
        <w:shd w:val="clear" w:color="auto" w:fill="C1EDFB" w:themeFill="accent6" w:themeFillTint="33"/>
      </w:tcPr>
    </w:tblStylePr>
    <w:tblStylePr w:type="band1Horz">
      <w:tcPr>
        <w:shd w:val="clear" w:color="auto" w:fill="C1EDFB" w:themeFill="accent6" w:themeFillTint="33"/>
      </w:tcPr>
    </w:tblStylePr>
  </w:style>
  <w:style w:type="table" w:customStyle="1" w:styleId="347">
    <w:name w:val="List Table 2"/>
    <w:basedOn w:val="12"/>
    <w:uiPriority w:val="47"/>
    <w:pPr>
      <w:spacing w:after="0"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8">
    <w:name w:val="List Table 2 Accent 1"/>
    <w:basedOn w:val="12"/>
    <w:uiPriority w:val="47"/>
    <w:pPr>
      <w:spacing w:after="0" w:line="240" w:lineRule="auto"/>
    </w:pPr>
    <w:tblPr>
      <w:tblBorders>
        <w:top w:val="single" w:color="93D07C" w:themeColor="accent1" w:themeTint="99" w:sz="4" w:space="0"/>
        <w:bottom w:val="single" w:color="93D07C" w:themeColor="accent1" w:themeTint="99" w:sz="4" w:space="0"/>
        <w:insideH w:val="single" w:color="93D07C"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BEFD3" w:themeFill="accent1" w:themeFillTint="33"/>
      </w:tcPr>
    </w:tblStylePr>
    <w:tblStylePr w:type="band1Horz">
      <w:tcPr>
        <w:shd w:val="clear" w:color="auto" w:fill="DBEFD3" w:themeFill="accent1" w:themeFillTint="33"/>
      </w:tcPr>
    </w:tblStylePr>
  </w:style>
  <w:style w:type="table" w:customStyle="1" w:styleId="349">
    <w:name w:val="List Table 2 Accent 2"/>
    <w:basedOn w:val="12"/>
    <w:uiPriority w:val="47"/>
    <w:pPr>
      <w:spacing w:after="0" w:line="240" w:lineRule="auto"/>
    </w:pPr>
    <w:tblPr>
      <w:tblBorders>
        <w:top w:val="single" w:color="BADB7D" w:themeColor="accent2" w:themeTint="99" w:sz="4" w:space="0"/>
        <w:bottom w:val="single" w:color="BADB7D" w:themeColor="accent2" w:themeTint="99" w:sz="4" w:space="0"/>
        <w:insideH w:val="single" w:color="BADB7D"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8F3D3" w:themeFill="accent2" w:themeFillTint="33"/>
      </w:tcPr>
    </w:tblStylePr>
    <w:tblStylePr w:type="band1Horz">
      <w:tcPr>
        <w:shd w:val="clear" w:color="auto" w:fill="E8F3D3" w:themeFill="accent2" w:themeFillTint="33"/>
      </w:tcPr>
    </w:tblStylePr>
  </w:style>
  <w:style w:type="table" w:customStyle="1" w:styleId="350">
    <w:name w:val="List Table 2 Accent 3"/>
    <w:basedOn w:val="12"/>
    <w:uiPriority w:val="47"/>
    <w:pPr>
      <w:spacing w:after="0" w:line="240" w:lineRule="auto"/>
    </w:pPr>
    <w:tblPr>
      <w:tblBorders>
        <w:top w:val="single" w:color="D9E288" w:themeColor="accent3" w:themeTint="99" w:sz="4" w:space="0"/>
        <w:bottom w:val="single" w:color="D9E288" w:themeColor="accent3" w:themeTint="99" w:sz="4" w:space="0"/>
        <w:insideH w:val="single" w:color="D9E288"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5D7" w:themeFill="accent3" w:themeFillTint="33"/>
      </w:tcPr>
    </w:tblStylePr>
    <w:tblStylePr w:type="band1Horz">
      <w:tcPr>
        <w:shd w:val="clear" w:color="auto" w:fill="F2F5D7" w:themeFill="accent3" w:themeFillTint="33"/>
      </w:tcPr>
    </w:tblStylePr>
  </w:style>
  <w:style w:type="table" w:customStyle="1" w:styleId="351">
    <w:name w:val="List Table 2 Accent 4"/>
    <w:basedOn w:val="12"/>
    <w:uiPriority w:val="47"/>
    <w:pPr>
      <w:spacing w:after="0" w:line="240" w:lineRule="auto"/>
    </w:pPr>
    <w:tblPr>
      <w:tblBorders>
        <w:top w:val="single" w:color="2BFCCE" w:themeColor="accent4" w:themeTint="99" w:sz="4" w:space="0"/>
        <w:bottom w:val="single" w:color="2BFCCE" w:themeColor="accent4" w:themeTint="99" w:sz="4" w:space="0"/>
        <w:insideH w:val="single" w:color="2BFCCE"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B8FEEE" w:themeFill="accent4" w:themeFillTint="33"/>
      </w:tcPr>
    </w:tblStylePr>
    <w:tblStylePr w:type="band1Horz">
      <w:tcPr>
        <w:shd w:val="clear" w:color="auto" w:fill="B8FEEE" w:themeFill="accent4" w:themeFillTint="33"/>
      </w:tcPr>
    </w:tblStylePr>
  </w:style>
  <w:style w:type="table" w:customStyle="1" w:styleId="352">
    <w:name w:val="List Table 2 Accent 5"/>
    <w:basedOn w:val="12"/>
    <w:uiPriority w:val="47"/>
    <w:pPr>
      <w:spacing w:after="0" w:line="240" w:lineRule="auto"/>
    </w:pPr>
    <w:tblPr>
      <w:tblBorders>
        <w:top w:val="single" w:color="92D2DB" w:themeColor="accent5" w:themeTint="99" w:sz="4" w:space="0"/>
        <w:bottom w:val="single" w:color="92D2DB" w:themeColor="accent5" w:themeTint="99" w:sz="4" w:space="0"/>
        <w:insideH w:val="single" w:color="92D2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AF0F3" w:themeFill="accent5" w:themeFillTint="33"/>
      </w:tcPr>
    </w:tblStylePr>
    <w:tblStylePr w:type="band1Horz">
      <w:tcPr>
        <w:shd w:val="clear" w:color="auto" w:fill="DAF0F3" w:themeFill="accent5" w:themeFillTint="33"/>
      </w:tcPr>
    </w:tblStylePr>
  </w:style>
  <w:style w:type="table" w:customStyle="1" w:styleId="353">
    <w:name w:val="List Table 2 Accent 6"/>
    <w:basedOn w:val="12"/>
    <w:uiPriority w:val="47"/>
    <w:pPr>
      <w:spacing w:after="0" w:line="240" w:lineRule="auto"/>
    </w:pPr>
    <w:tblPr>
      <w:tblBorders>
        <w:top w:val="single" w:color="46CBF5" w:themeColor="accent6" w:themeTint="99" w:sz="4" w:space="0"/>
        <w:bottom w:val="single" w:color="46CBF5" w:themeColor="accent6" w:themeTint="99" w:sz="4" w:space="0"/>
        <w:insideH w:val="single" w:color="46CBF5"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1EDFB" w:themeFill="accent6" w:themeFillTint="33"/>
      </w:tcPr>
    </w:tblStylePr>
    <w:tblStylePr w:type="band1Horz">
      <w:tcPr>
        <w:shd w:val="clear" w:color="auto" w:fill="C1EDFB" w:themeFill="accent6" w:themeFillTint="33"/>
      </w:tcPr>
    </w:tblStylePr>
  </w:style>
  <w:style w:type="table" w:customStyle="1" w:styleId="354">
    <w:name w:val="List Table 3"/>
    <w:basedOn w:val="12"/>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55">
    <w:name w:val="List Table 3 Accent 1"/>
    <w:basedOn w:val="12"/>
    <w:uiPriority w:val="48"/>
    <w:pPr>
      <w:spacing w:after="0" w:line="240" w:lineRule="auto"/>
    </w:pPr>
    <w:tblPr>
      <w:tblBorders>
        <w:top w:val="single" w:color="549E39" w:themeColor="accent1" w:sz="4" w:space="0"/>
        <w:left w:val="single" w:color="549E39" w:themeColor="accent1" w:sz="4" w:space="0"/>
        <w:bottom w:val="single" w:color="549E39" w:themeColor="accent1" w:sz="4" w:space="0"/>
        <w:right w:val="single" w:color="549E39" w:themeColor="accent1" w:sz="4" w:space="0"/>
      </w:tblBorders>
    </w:tblPr>
    <w:tblStylePr w:type="firstRow">
      <w:rPr>
        <w:b/>
        <w:bCs/>
        <w:color w:val="FFFFFF" w:themeColor="background1"/>
        <w14:textFill>
          <w14:solidFill>
            <w14:schemeClr w14:val="bg1"/>
          </w14:solidFill>
        </w14:textFill>
      </w:rPr>
      <w:tcPr>
        <w:shd w:val="clear" w:color="auto" w:fill="549E39" w:themeFill="accent1"/>
      </w:tcPr>
    </w:tblStylePr>
    <w:tblStylePr w:type="lastRow">
      <w:rPr>
        <w:b/>
        <w:bCs/>
      </w:rPr>
      <w:tcPr>
        <w:tcBorders>
          <w:top w:val="double" w:color="549E39"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49E39" w:themeColor="accent1" w:sz="4" w:space="0"/>
          <w:right w:val="single" w:color="549E39" w:themeColor="accent1" w:sz="4" w:space="0"/>
        </w:tcBorders>
      </w:tcPr>
    </w:tblStylePr>
    <w:tblStylePr w:type="band1Horz">
      <w:tcPr>
        <w:tcBorders>
          <w:top w:val="single" w:color="549E39" w:themeColor="accent1" w:sz="4" w:space="0"/>
          <w:bottom w:val="single" w:color="549E39"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49E39" w:themeColor="accent1" w:sz="4" w:space="0"/>
          <w:left w:val="nil"/>
        </w:tcBorders>
      </w:tcPr>
    </w:tblStylePr>
    <w:tblStylePr w:type="swCell">
      <w:tcPr>
        <w:tcBorders>
          <w:top w:val="double" w:color="549E39" w:themeColor="accent1" w:sz="4" w:space="0"/>
          <w:right w:val="nil"/>
        </w:tcBorders>
      </w:tcPr>
    </w:tblStylePr>
  </w:style>
  <w:style w:type="table" w:customStyle="1" w:styleId="356">
    <w:name w:val="List Table 3 Accent 2"/>
    <w:basedOn w:val="12"/>
    <w:uiPriority w:val="48"/>
    <w:pPr>
      <w:spacing w:after="0" w:line="240" w:lineRule="auto"/>
    </w:pPr>
    <w:tblPr>
      <w:tblBorders>
        <w:top w:val="single" w:color="8AB833" w:themeColor="accent2" w:sz="4" w:space="0"/>
        <w:left w:val="single" w:color="8AB833" w:themeColor="accent2" w:sz="4" w:space="0"/>
        <w:bottom w:val="single" w:color="8AB833" w:themeColor="accent2" w:sz="4" w:space="0"/>
        <w:right w:val="single" w:color="8AB833" w:themeColor="accent2" w:sz="4" w:space="0"/>
      </w:tblBorders>
    </w:tblPr>
    <w:tblStylePr w:type="firstRow">
      <w:rPr>
        <w:b/>
        <w:bCs/>
        <w:color w:val="FFFFFF" w:themeColor="background1"/>
        <w14:textFill>
          <w14:solidFill>
            <w14:schemeClr w14:val="bg1"/>
          </w14:solidFill>
        </w14:textFill>
      </w:rPr>
      <w:tcPr>
        <w:shd w:val="clear" w:color="auto" w:fill="8AB833" w:themeFill="accent2"/>
      </w:tcPr>
    </w:tblStylePr>
    <w:tblStylePr w:type="lastRow">
      <w:rPr>
        <w:b/>
        <w:bCs/>
      </w:rPr>
      <w:tcPr>
        <w:tcBorders>
          <w:top w:val="double" w:color="8AB833"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8AB833" w:themeColor="accent2" w:sz="4" w:space="0"/>
          <w:right w:val="single" w:color="8AB833" w:themeColor="accent2" w:sz="4" w:space="0"/>
        </w:tcBorders>
      </w:tcPr>
    </w:tblStylePr>
    <w:tblStylePr w:type="band1Horz">
      <w:tcPr>
        <w:tcBorders>
          <w:top w:val="single" w:color="8AB833" w:themeColor="accent2" w:sz="4" w:space="0"/>
          <w:bottom w:val="single" w:color="8AB833"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8AB833" w:themeColor="accent2" w:sz="4" w:space="0"/>
          <w:left w:val="nil"/>
        </w:tcBorders>
      </w:tcPr>
    </w:tblStylePr>
    <w:tblStylePr w:type="swCell">
      <w:tcPr>
        <w:tcBorders>
          <w:top w:val="double" w:color="8AB833" w:themeColor="accent2" w:sz="4" w:space="0"/>
          <w:right w:val="nil"/>
        </w:tcBorders>
      </w:tcPr>
    </w:tblStylePr>
  </w:style>
  <w:style w:type="table" w:customStyle="1" w:styleId="357">
    <w:name w:val="List Table 3 Accent 3"/>
    <w:basedOn w:val="12"/>
    <w:uiPriority w:val="48"/>
    <w:pPr>
      <w:spacing w:after="0" w:line="240" w:lineRule="auto"/>
    </w:pPr>
    <w:tblPr>
      <w:tblBorders>
        <w:top w:val="single" w:color="C0CF3A" w:themeColor="accent3" w:sz="4" w:space="0"/>
        <w:left w:val="single" w:color="C0CF3A" w:themeColor="accent3" w:sz="4" w:space="0"/>
        <w:bottom w:val="single" w:color="C0CF3A" w:themeColor="accent3" w:sz="4" w:space="0"/>
        <w:right w:val="single" w:color="C0CF3A" w:themeColor="accent3" w:sz="4" w:space="0"/>
      </w:tblBorders>
    </w:tblPr>
    <w:tblStylePr w:type="firstRow">
      <w:rPr>
        <w:b/>
        <w:bCs/>
        <w:color w:val="FFFFFF" w:themeColor="background1"/>
        <w14:textFill>
          <w14:solidFill>
            <w14:schemeClr w14:val="bg1"/>
          </w14:solidFill>
        </w14:textFill>
      </w:rPr>
      <w:tcPr>
        <w:shd w:val="clear" w:color="auto" w:fill="C0CF3A" w:themeFill="accent3"/>
      </w:tcPr>
    </w:tblStylePr>
    <w:tblStylePr w:type="lastRow">
      <w:rPr>
        <w:b/>
        <w:bCs/>
      </w:rPr>
      <w:tcPr>
        <w:tcBorders>
          <w:top w:val="double" w:color="C0CF3A"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C0CF3A" w:themeColor="accent3" w:sz="4" w:space="0"/>
          <w:right w:val="single" w:color="C0CF3A" w:themeColor="accent3" w:sz="4" w:space="0"/>
        </w:tcBorders>
      </w:tcPr>
    </w:tblStylePr>
    <w:tblStylePr w:type="band1Horz">
      <w:tcPr>
        <w:tcBorders>
          <w:top w:val="single" w:color="C0CF3A" w:themeColor="accent3" w:sz="4" w:space="0"/>
          <w:bottom w:val="single" w:color="C0CF3A"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C0CF3A" w:themeColor="accent3" w:sz="4" w:space="0"/>
          <w:left w:val="nil"/>
        </w:tcBorders>
      </w:tcPr>
    </w:tblStylePr>
    <w:tblStylePr w:type="swCell">
      <w:tcPr>
        <w:tcBorders>
          <w:top w:val="double" w:color="C0CF3A" w:themeColor="accent3" w:sz="4" w:space="0"/>
          <w:right w:val="nil"/>
        </w:tcBorders>
      </w:tcPr>
    </w:tblStylePr>
  </w:style>
  <w:style w:type="table" w:customStyle="1" w:styleId="358">
    <w:name w:val="List Table 3 Accent 4"/>
    <w:basedOn w:val="12"/>
    <w:uiPriority w:val="48"/>
    <w:pPr>
      <w:spacing w:after="0" w:line="240" w:lineRule="auto"/>
    </w:pPr>
    <w:tblPr>
      <w:tblBorders>
        <w:top w:val="single" w:color="029676" w:themeColor="accent4" w:sz="4" w:space="0"/>
        <w:left w:val="single" w:color="029676" w:themeColor="accent4" w:sz="4" w:space="0"/>
        <w:bottom w:val="single" w:color="029676" w:themeColor="accent4" w:sz="4" w:space="0"/>
        <w:right w:val="single" w:color="029676" w:themeColor="accent4" w:sz="4" w:space="0"/>
      </w:tblBorders>
    </w:tblPr>
    <w:tblStylePr w:type="firstRow">
      <w:rPr>
        <w:b/>
        <w:bCs/>
        <w:color w:val="FFFFFF" w:themeColor="background1"/>
        <w14:textFill>
          <w14:solidFill>
            <w14:schemeClr w14:val="bg1"/>
          </w14:solidFill>
        </w14:textFill>
      </w:rPr>
      <w:tcPr>
        <w:shd w:val="clear" w:color="auto" w:fill="029676" w:themeFill="accent4"/>
      </w:tcPr>
    </w:tblStylePr>
    <w:tblStylePr w:type="lastRow">
      <w:rPr>
        <w:b/>
        <w:bCs/>
      </w:rPr>
      <w:tcPr>
        <w:tcBorders>
          <w:top w:val="double" w:color="029676"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29676" w:themeColor="accent4" w:sz="4" w:space="0"/>
          <w:right w:val="single" w:color="029676" w:themeColor="accent4" w:sz="4" w:space="0"/>
        </w:tcBorders>
      </w:tcPr>
    </w:tblStylePr>
    <w:tblStylePr w:type="band1Horz">
      <w:tcPr>
        <w:tcBorders>
          <w:top w:val="single" w:color="029676" w:themeColor="accent4" w:sz="4" w:space="0"/>
          <w:bottom w:val="single" w:color="029676"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29676" w:themeColor="accent4" w:sz="4" w:space="0"/>
          <w:left w:val="nil"/>
        </w:tcBorders>
      </w:tcPr>
    </w:tblStylePr>
    <w:tblStylePr w:type="swCell">
      <w:tcPr>
        <w:tcBorders>
          <w:top w:val="double" w:color="029676" w:themeColor="accent4" w:sz="4" w:space="0"/>
          <w:right w:val="nil"/>
        </w:tcBorders>
      </w:tcPr>
    </w:tblStylePr>
  </w:style>
  <w:style w:type="table" w:customStyle="1" w:styleId="359">
    <w:name w:val="List Table 3 Accent 5"/>
    <w:basedOn w:val="12"/>
    <w:uiPriority w:val="48"/>
    <w:pPr>
      <w:spacing w:after="0" w:line="240" w:lineRule="auto"/>
    </w:pPr>
    <w:tblPr>
      <w:tblBorders>
        <w:top w:val="single" w:color="4AB5C4" w:themeColor="accent5" w:sz="4" w:space="0"/>
        <w:left w:val="single" w:color="4AB5C4" w:themeColor="accent5" w:sz="4" w:space="0"/>
        <w:bottom w:val="single" w:color="4AB5C4" w:themeColor="accent5" w:sz="4" w:space="0"/>
        <w:right w:val="single" w:color="4AB5C4" w:themeColor="accent5" w:sz="4" w:space="0"/>
      </w:tblBorders>
    </w:tblPr>
    <w:tblStylePr w:type="firstRow">
      <w:rPr>
        <w:b/>
        <w:bCs/>
        <w:color w:val="FFFFFF" w:themeColor="background1"/>
        <w14:textFill>
          <w14:solidFill>
            <w14:schemeClr w14:val="bg1"/>
          </w14:solidFill>
        </w14:textFill>
      </w:rPr>
      <w:tcPr>
        <w:shd w:val="clear" w:color="auto" w:fill="4AB5C4" w:themeFill="accent5"/>
      </w:tcPr>
    </w:tblStylePr>
    <w:tblStylePr w:type="lastRow">
      <w:rPr>
        <w:b/>
        <w:bCs/>
      </w:rPr>
      <w:tcPr>
        <w:tcBorders>
          <w:top w:val="double" w:color="4AB5C4"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AB5C4" w:themeColor="accent5" w:sz="4" w:space="0"/>
          <w:right w:val="single" w:color="4AB5C4" w:themeColor="accent5" w:sz="4" w:space="0"/>
        </w:tcBorders>
      </w:tcPr>
    </w:tblStylePr>
    <w:tblStylePr w:type="band1Horz">
      <w:tcPr>
        <w:tcBorders>
          <w:top w:val="single" w:color="4AB5C4" w:themeColor="accent5" w:sz="4" w:space="0"/>
          <w:bottom w:val="single" w:color="4AB5C4"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AB5C4" w:themeColor="accent5" w:sz="4" w:space="0"/>
          <w:left w:val="nil"/>
        </w:tcBorders>
      </w:tcPr>
    </w:tblStylePr>
    <w:tblStylePr w:type="swCell">
      <w:tcPr>
        <w:tcBorders>
          <w:top w:val="double" w:color="4AB5C4" w:themeColor="accent5" w:sz="4" w:space="0"/>
          <w:right w:val="nil"/>
        </w:tcBorders>
      </w:tcPr>
    </w:tblStylePr>
  </w:style>
  <w:style w:type="table" w:customStyle="1" w:styleId="360">
    <w:name w:val="List Table 3 Accent 6"/>
    <w:basedOn w:val="12"/>
    <w:uiPriority w:val="48"/>
    <w:pPr>
      <w:spacing w:after="0" w:line="240" w:lineRule="auto"/>
    </w:pPr>
    <w:tblPr>
      <w:tblBorders>
        <w:top w:val="single" w:color="0989B1" w:themeColor="accent6" w:sz="4" w:space="0"/>
        <w:left w:val="single" w:color="0989B1" w:themeColor="accent6" w:sz="4" w:space="0"/>
        <w:bottom w:val="single" w:color="0989B1" w:themeColor="accent6" w:sz="4" w:space="0"/>
        <w:right w:val="single" w:color="0989B1" w:themeColor="accent6" w:sz="4" w:space="0"/>
      </w:tblBorders>
    </w:tblPr>
    <w:tblStylePr w:type="firstRow">
      <w:rPr>
        <w:b/>
        <w:bCs/>
        <w:color w:val="FFFFFF" w:themeColor="background1"/>
        <w14:textFill>
          <w14:solidFill>
            <w14:schemeClr w14:val="bg1"/>
          </w14:solidFill>
        </w14:textFill>
      </w:rPr>
      <w:tcPr>
        <w:shd w:val="clear" w:color="auto" w:fill="0989B1" w:themeFill="accent6"/>
      </w:tcPr>
    </w:tblStylePr>
    <w:tblStylePr w:type="lastRow">
      <w:rPr>
        <w:b/>
        <w:bCs/>
      </w:rPr>
      <w:tcPr>
        <w:tcBorders>
          <w:top w:val="double" w:color="0989B1"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989B1" w:themeColor="accent6" w:sz="4" w:space="0"/>
          <w:right w:val="single" w:color="0989B1" w:themeColor="accent6" w:sz="4" w:space="0"/>
        </w:tcBorders>
      </w:tcPr>
    </w:tblStylePr>
    <w:tblStylePr w:type="band1Horz">
      <w:tcPr>
        <w:tcBorders>
          <w:top w:val="single" w:color="0989B1" w:themeColor="accent6" w:sz="4" w:space="0"/>
          <w:bottom w:val="single" w:color="0989B1"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989B1" w:themeColor="accent6" w:sz="4" w:space="0"/>
          <w:left w:val="nil"/>
        </w:tcBorders>
      </w:tcPr>
    </w:tblStylePr>
    <w:tblStylePr w:type="swCell">
      <w:tcPr>
        <w:tcBorders>
          <w:top w:val="double" w:color="0989B1" w:themeColor="accent6" w:sz="4" w:space="0"/>
          <w:right w:val="nil"/>
        </w:tcBorders>
      </w:tcPr>
    </w:tblStylePr>
  </w:style>
  <w:style w:type="table" w:customStyle="1" w:styleId="361">
    <w:name w:val="List Table 4"/>
    <w:basedOn w:val="12"/>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2">
    <w:name w:val="List Table 4 Accent 1"/>
    <w:basedOn w:val="12"/>
    <w:uiPriority w:val="49"/>
    <w:pPr>
      <w:spacing w:after="0" w:line="240" w:lineRule="auto"/>
    </w:pPr>
    <w:tblPr>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tblBorders>
    </w:tblPr>
    <w:tblStylePr w:type="firstRow">
      <w:rPr>
        <w:b/>
        <w:bCs/>
        <w:color w:val="FFFFFF" w:themeColor="background1"/>
        <w14:textFill>
          <w14:solidFill>
            <w14:schemeClr w14:val="bg1"/>
          </w14:solidFill>
        </w14:textFill>
      </w:rPr>
      <w:tcPr>
        <w:tcBorders>
          <w:top w:val="single" w:color="549E39" w:themeColor="accent1" w:sz="4" w:space="0"/>
          <w:left w:val="single" w:color="549E39" w:themeColor="accent1" w:sz="4" w:space="0"/>
          <w:bottom w:val="single" w:color="549E39" w:themeColor="accent1" w:sz="4" w:space="0"/>
          <w:right w:val="single" w:color="549E39" w:themeColor="accent1" w:sz="4" w:space="0"/>
          <w:insideH w:val="nil"/>
        </w:tcBorders>
        <w:shd w:val="clear" w:color="auto" w:fill="549E39" w:themeFill="accent1"/>
      </w:tcPr>
    </w:tblStylePr>
    <w:tblStylePr w:type="lastRow">
      <w:rPr>
        <w:b/>
        <w:bCs/>
      </w:rPr>
      <w:tcPr>
        <w:tcBorders>
          <w:top w:val="double" w:color="93D07C" w:themeColor="accent1" w:themeTint="99" w:sz="4" w:space="0"/>
        </w:tcBorders>
      </w:tcPr>
    </w:tblStylePr>
    <w:tblStylePr w:type="firstCol">
      <w:rPr>
        <w:b/>
        <w:bCs/>
      </w:rPr>
    </w:tblStylePr>
    <w:tblStylePr w:type="lastCol">
      <w:rPr>
        <w:b/>
        <w:bCs/>
      </w:rPr>
    </w:tblStylePr>
    <w:tblStylePr w:type="band1Vert">
      <w:tcPr>
        <w:shd w:val="clear" w:color="auto" w:fill="DBEFD3" w:themeFill="accent1" w:themeFillTint="33"/>
      </w:tcPr>
    </w:tblStylePr>
    <w:tblStylePr w:type="band1Horz">
      <w:tcPr>
        <w:shd w:val="clear" w:color="auto" w:fill="DBEFD3" w:themeFill="accent1" w:themeFillTint="33"/>
      </w:tcPr>
    </w:tblStylePr>
  </w:style>
  <w:style w:type="table" w:customStyle="1" w:styleId="363">
    <w:name w:val="List Table 4 Accent 2"/>
    <w:basedOn w:val="12"/>
    <w:uiPriority w:val="49"/>
    <w:pPr>
      <w:spacing w:after="0" w:line="240" w:lineRule="auto"/>
    </w:pPr>
    <w:tblPr>
      <w:tblBorders>
        <w:top w:val="single" w:color="BADB7D" w:themeColor="accent2" w:themeTint="99" w:sz="4" w:space="0"/>
        <w:left w:val="single" w:color="BADB7D" w:themeColor="accent2" w:themeTint="99" w:sz="4" w:space="0"/>
        <w:bottom w:val="single" w:color="BADB7D" w:themeColor="accent2" w:themeTint="99" w:sz="4" w:space="0"/>
        <w:right w:val="single" w:color="BADB7D" w:themeColor="accent2" w:themeTint="99" w:sz="4" w:space="0"/>
        <w:insideH w:val="single" w:color="BADB7D" w:themeColor="accent2" w:themeTint="99" w:sz="4" w:space="0"/>
      </w:tblBorders>
    </w:tblPr>
    <w:tblStylePr w:type="firstRow">
      <w:rPr>
        <w:b/>
        <w:bCs/>
        <w:color w:val="FFFFFF" w:themeColor="background1"/>
        <w14:textFill>
          <w14:solidFill>
            <w14:schemeClr w14:val="bg1"/>
          </w14:solidFill>
        </w14:textFill>
      </w:rPr>
      <w:tcPr>
        <w:tcBorders>
          <w:top w:val="single" w:color="8AB833" w:themeColor="accent2" w:sz="4" w:space="0"/>
          <w:left w:val="single" w:color="8AB833" w:themeColor="accent2" w:sz="4" w:space="0"/>
          <w:bottom w:val="single" w:color="8AB833" w:themeColor="accent2" w:sz="4" w:space="0"/>
          <w:right w:val="single" w:color="8AB833" w:themeColor="accent2" w:sz="4" w:space="0"/>
          <w:insideH w:val="nil"/>
        </w:tcBorders>
        <w:shd w:val="clear" w:color="auto" w:fill="8AB833" w:themeFill="accent2"/>
      </w:tcPr>
    </w:tblStylePr>
    <w:tblStylePr w:type="lastRow">
      <w:rPr>
        <w:b/>
        <w:bCs/>
      </w:rPr>
      <w:tcPr>
        <w:tcBorders>
          <w:top w:val="double" w:color="BADB7D" w:themeColor="accent2" w:themeTint="99" w:sz="4" w:space="0"/>
        </w:tcBorders>
      </w:tcPr>
    </w:tblStylePr>
    <w:tblStylePr w:type="firstCol">
      <w:rPr>
        <w:b/>
        <w:bCs/>
      </w:rPr>
    </w:tblStylePr>
    <w:tblStylePr w:type="lastCol">
      <w:rPr>
        <w:b/>
        <w:bCs/>
      </w:rPr>
    </w:tblStylePr>
    <w:tblStylePr w:type="band1Vert">
      <w:tcPr>
        <w:shd w:val="clear" w:color="auto" w:fill="E8F3D3" w:themeFill="accent2" w:themeFillTint="33"/>
      </w:tcPr>
    </w:tblStylePr>
    <w:tblStylePr w:type="band1Horz">
      <w:tcPr>
        <w:shd w:val="clear" w:color="auto" w:fill="E8F3D3" w:themeFill="accent2" w:themeFillTint="33"/>
      </w:tcPr>
    </w:tblStylePr>
  </w:style>
  <w:style w:type="table" w:customStyle="1" w:styleId="364">
    <w:name w:val="List Table 4 Accent 3"/>
    <w:basedOn w:val="12"/>
    <w:uiPriority w:val="49"/>
    <w:pPr>
      <w:spacing w:after="0" w:line="240" w:lineRule="auto"/>
    </w:pPr>
    <w:tblPr>
      <w:tblBorders>
        <w:top w:val="single" w:color="D9E288" w:themeColor="accent3" w:themeTint="99" w:sz="4" w:space="0"/>
        <w:left w:val="single" w:color="D9E288" w:themeColor="accent3" w:themeTint="99" w:sz="4" w:space="0"/>
        <w:bottom w:val="single" w:color="D9E288" w:themeColor="accent3" w:themeTint="99" w:sz="4" w:space="0"/>
        <w:right w:val="single" w:color="D9E288" w:themeColor="accent3" w:themeTint="99" w:sz="4" w:space="0"/>
        <w:insideH w:val="single" w:color="D9E288" w:themeColor="accent3" w:themeTint="99" w:sz="4" w:space="0"/>
      </w:tblBorders>
    </w:tblPr>
    <w:tblStylePr w:type="firstRow">
      <w:rPr>
        <w:b/>
        <w:bCs/>
        <w:color w:val="FFFFFF" w:themeColor="background1"/>
        <w14:textFill>
          <w14:solidFill>
            <w14:schemeClr w14:val="bg1"/>
          </w14:solidFill>
        </w14:textFill>
      </w:rPr>
      <w:tcPr>
        <w:tcBorders>
          <w:top w:val="single" w:color="C0CF3A" w:themeColor="accent3" w:sz="4" w:space="0"/>
          <w:left w:val="single" w:color="C0CF3A" w:themeColor="accent3" w:sz="4" w:space="0"/>
          <w:bottom w:val="single" w:color="C0CF3A" w:themeColor="accent3" w:sz="4" w:space="0"/>
          <w:right w:val="single" w:color="C0CF3A" w:themeColor="accent3" w:sz="4" w:space="0"/>
          <w:insideH w:val="nil"/>
        </w:tcBorders>
        <w:shd w:val="clear" w:color="auto" w:fill="C0CF3A" w:themeFill="accent3"/>
      </w:tcPr>
    </w:tblStylePr>
    <w:tblStylePr w:type="lastRow">
      <w:rPr>
        <w:b/>
        <w:bCs/>
      </w:rPr>
      <w:tcPr>
        <w:tcBorders>
          <w:top w:val="double" w:color="D9E288" w:themeColor="accent3" w:themeTint="99" w:sz="4" w:space="0"/>
        </w:tcBorders>
      </w:tcPr>
    </w:tblStylePr>
    <w:tblStylePr w:type="firstCol">
      <w:rPr>
        <w:b/>
        <w:bCs/>
      </w:rPr>
    </w:tblStylePr>
    <w:tblStylePr w:type="lastCol">
      <w:rPr>
        <w:b/>
        <w:bCs/>
      </w:rPr>
    </w:tblStylePr>
    <w:tblStylePr w:type="band1Vert">
      <w:tcPr>
        <w:shd w:val="clear" w:color="auto" w:fill="F2F5D7" w:themeFill="accent3" w:themeFillTint="33"/>
      </w:tcPr>
    </w:tblStylePr>
    <w:tblStylePr w:type="band1Horz">
      <w:tcPr>
        <w:shd w:val="clear" w:color="auto" w:fill="F2F5D7" w:themeFill="accent3" w:themeFillTint="33"/>
      </w:tcPr>
    </w:tblStylePr>
  </w:style>
  <w:style w:type="table" w:customStyle="1" w:styleId="365">
    <w:name w:val="List Table 4 Accent 4"/>
    <w:basedOn w:val="12"/>
    <w:uiPriority w:val="49"/>
    <w:pPr>
      <w:spacing w:after="0" w:line="240" w:lineRule="auto"/>
    </w:pPr>
    <w:tblPr>
      <w:tblBorders>
        <w:top w:val="single" w:color="2BFCCE" w:themeColor="accent4" w:themeTint="99" w:sz="4" w:space="0"/>
        <w:left w:val="single" w:color="2BFCCE" w:themeColor="accent4" w:themeTint="99" w:sz="4" w:space="0"/>
        <w:bottom w:val="single" w:color="2BFCCE" w:themeColor="accent4" w:themeTint="99" w:sz="4" w:space="0"/>
        <w:right w:val="single" w:color="2BFCCE" w:themeColor="accent4" w:themeTint="99" w:sz="4" w:space="0"/>
        <w:insideH w:val="single" w:color="2BFCCE" w:themeColor="accent4" w:themeTint="99" w:sz="4" w:space="0"/>
      </w:tblBorders>
    </w:tblPr>
    <w:tblStylePr w:type="firstRow">
      <w:rPr>
        <w:b/>
        <w:bCs/>
        <w:color w:val="FFFFFF" w:themeColor="background1"/>
        <w14:textFill>
          <w14:solidFill>
            <w14:schemeClr w14:val="bg1"/>
          </w14:solidFill>
        </w14:textFill>
      </w:rPr>
      <w:tcPr>
        <w:tcBorders>
          <w:top w:val="single" w:color="029676" w:themeColor="accent4" w:sz="4" w:space="0"/>
          <w:left w:val="single" w:color="029676" w:themeColor="accent4" w:sz="4" w:space="0"/>
          <w:bottom w:val="single" w:color="029676" w:themeColor="accent4" w:sz="4" w:space="0"/>
          <w:right w:val="single" w:color="029676" w:themeColor="accent4" w:sz="4" w:space="0"/>
          <w:insideH w:val="nil"/>
        </w:tcBorders>
        <w:shd w:val="clear" w:color="auto" w:fill="029676" w:themeFill="accent4"/>
      </w:tcPr>
    </w:tblStylePr>
    <w:tblStylePr w:type="lastRow">
      <w:rPr>
        <w:b/>
        <w:bCs/>
      </w:rPr>
      <w:tcPr>
        <w:tcBorders>
          <w:top w:val="double" w:color="2BFCCE" w:themeColor="accent4" w:themeTint="99" w:sz="4" w:space="0"/>
        </w:tcBorders>
      </w:tcPr>
    </w:tblStylePr>
    <w:tblStylePr w:type="firstCol">
      <w:rPr>
        <w:b/>
        <w:bCs/>
      </w:rPr>
    </w:tblStylePr>
    <w:tblStylePr w:type="lastCol">
      <w:rPr>
        <w:b/>
        <w:bCs/>
      </w:rPr>
    </w:tblStylePr>
    <w:tblStylePr w:type="band1Vert">
      <w:tcPr>
        <w:shd w:val="clear" w:color="auto" w:fill="B8FEEE" w:themeFill="accent4" w:themeFillTint="33"/>
      </w:tcPr>
    </w:tblStylePr>
    <w:tblStylePr w:type="band1Horz">
      <w:tcPr>
        <w:shd w:val="clear" w:color="auto" w:fill="B8FEEE" w:themeFill="accent4" w:themeFillTint="33"/>
      </w:tcPr>
    </w:tblStylePr>
  </w:style>
  <w:style w:type="table" w:customStyle="1" w:styleId="366">
    <w:name w:val="List Table 4 Accent 5"/>
    <w:basedOn w:val="12"/>
    <w:uiPriority w:val="49"/>
    <w:pPr>
      <w:spacing w:after="0" w:line="240" w:lineRule="auto"/>
    </w:pPr>
    <w:tblPr>
      <w:tblBorders>
        <w:top w:val="single" w:color="92D2DB" w:themeColor="accent5" w:themeTint="99" w:sz="4" w:space="0"/>
        <w:left w:val="single" w:color="92D2DB" w:themeColor="accent5" w:themeTint="99" w:sz="4" w:space="0"/>
        <w:bottom w:val="single" w:color="92D2DB" w:themeColor="accent5" w:themeTint="99" w:sz="4" w:space="0"/>
        <w:right w:val="single" w:color="92D2DB" w:themeColor="accent5" w:themeTint="99" w:sz="4" w:space="0"/>
        <w:insideH w:val="single" w:color="92D2DB" w:themeColor="accent5" w:themeTint="99" w:sz="4" w:space="0"/>
      </w:tblBorders>
    </w:tblPr>
    <w:tblStylePr w:type="firstRow">
      <w:rPr>
        <w:b/>
        <w:bCs/>
        <w:color w:val="FFFFFF" w:themeColor="background1"/>
        <w14:textFill>
          <w14:solidFill>
            <w14:schemeClr w14:val="bg1"/>
          </w14:solidFill>
        </w14:textFill>
      </w:rPr>
      <w:tcPr>
        <w:tcBorders>
          <w:top w:val="single" w:color="4AB5C4" w:themeColor="accent5" w:sz="4" w:space="0"/>
          <w:left w:val="single" w:color="4AB5C4" w:themeColor="accent5" w:sz="4" w:space="0"/>
          <w:bottom w:val="single" w:color="4AB5C4" w:themeColor="accent5" w:sz="4" w:space="0"/>
          <w:right w:val="single" w:color="4AB5C4" w:themeColor="accent5" w:sz="4" w:space="0"/>
          <w:insideH w:val="nil"/>
        </w:tcBorders>
        <w:shd w:val="clear" w:color="auto" w:fill="4AB5C4" w:themeFill="accent5"/>
      </w:tcPr>
    </w:tblStylePr>
    <w:tblStylePr w:type="lastRow">
      <w:rPr>
        <w:b/>
        <w:bCs/>
      </w:rPr>
      <w:tcPr>
        <w:tcBorders>
          <w:top w:val="double" w:color="92D2DB" w:themeColor="accent5" w:themeTint="99" w:sz="4" w:space="0"/>
        </w:tcBorders>
      </w:tcPr>
    </w:tblStylePr>
    <w:tblStylePr w:type="firstCol">
      <w:rPr>
        <w:b/>
        <w:bCs/>
      </w:rPr>
    </w:tblStylePr>
    <w:tblStylePr w:type="lastCol">
      <w:rPr>
        <w:b/>
        <w:bCs/>
      </w:rPr>
    </w:tblStylePr>
    <w:tblStylePr w:type="band1Vert">
      <w:tcPr>
        <w:shd w:val="clear" w:color="auto" w:fill="DAF0F3" w:themeFill="accent5" w:themeFillTint="33"/>
      </w:tcPr>
    </w:tblStylePr>
    <w:tblStylePr w:type="band1Horz">
      <w:tcPr>
        <w:shd w:val="clear" w:color="auto" w:fill="DAF0F3" w:themeFill="accent5" w:themeFillTint="33"/>
      </w:tcPr>
    </w:tblStylePr>
  </w:style>
  <w:style w:type="table" w:customStyle="1" w:styleId="367">
    <w:name w:val="List Table 4 Accent 6"/>
    <w:basedOn w:val="12"/>
    <w:uiPriority w:val="49"/>
    <w:pPr>
      <w:spacing w:after="0" w:line="240" w:lineRule="auto"/>
    </w:pPr>
    <w:tblPr>
      <w:tblBorders>
        <w:top w:val="single" w:color="46CBF5" w:themeColor="accent6" w:themeTint="99" w:sz="4" w:space="0"/>
        <w:left w:val="single" w:color="46CBF5" w:themeColor="accent6" w:themeTint="99" w:sz="4" w:space="0"/>
        <w:bottom w:val="single" w:color="46CBF5" w:themeColor="accent6" w:themeTint="99" w:sz="4" w:space="0"/>
        <w:right w:val="single" w:color="46CBF5" w:themeColor="accent6" w:themeTint="99" w:sz="4" w:space="0"/>
        <w:insideH w:val="single" w:color="46CBF5" w:themeColor="accent6" w:themeTint="99" w:sz="4" w:space="0"/>
      </w:tblBorders>
    </w:tblPr>
    <w:tblStylePr w:type="firstRow">
      <w:rPr>
        <w:b/>
        <w:bCs/>
        <w:color w:val="FFFFFF" w:themeColor="background1"/>
        <w14:textFill>
          <w14:solidFill>
            <w14:schemeClr w14:val="bg1"/>
          </w14:solidFill>
        </w14:textFill>
      </w:rPr>
      <w:tcPr>
        <w:tcBorders>
          <w:top w:val="single" w:color="0989B1" w:themeColor="accent6" w:sz="4" w:space="0"/>
          <w:left w:val="single" w:color="0989B1" w:themeColor="accent6" w:sz="4" w:space="0"/>
          <w:bottom w:val="single" w:color="0989B1" w:themeColor="accent6" w:sz="4" w:space="0"/>
          <w:right w:val="single" w:color="0989B1" w:themeColor="accent6" w:sz="4" w:space="0"/>
          <w:insideH w:val="nil"/>
        </w:tcBorders>
        <w:shd w:val="clear" w:color="auto" w:fill="0989B1" w:themeFill="accent6"/>
      </w:tcPr>
    </w:tblStylePr>
    <w:tblStylePr w:type="lastRow">
      <w:rPr>
        <w:b/>
        <w:bCs/>
      </w:rPr>
      <w:tcPr>
        <w:tcBorders>
          <w:top w:val="double" w:color="46CBF5" w:themeColor="accent6" w:themeTint="99" w:sz="4" w:space="0"/>
        </w:tcBorders>
      </w:tcPr>
    </w:tblStylePr>
    <w:tblStylePr w:type="firstCol">
      <w:rPr>
        <w:b/>
        <w:bCs/>
      </w:rPr>
    </w:tblStylePr>
    <w:tblStylePr w:type="lastCol">
      <w:rPr>
        <w:b/>
        <w:bCs/>
      </w:rPr>
    </w:tblStylePr>
    <w:tblStylePr w:type="band1Vert">
      <w:tcPr>
        <w:shd w:val="clear" w:color="auto" w:fill="C1EDFB" w:themeFill="accent6" w:themeFillTint="33"/>
      </w:tcPr>
    </w:tblStylePr>
    <w:tblStylePr w:type="band1Horz">
      <w:tcPr>
        <w:shd w:val="clear" w:color="auto" w:fill="C1EDFB" w:themeFill="accent6" w:themeFillTint="33"/>
      </w:tcPr>
    </w:tblStylePr>
  </w:style>
  <w:style w:type="table" w:customStyle="1" w:styleId="368">
    <w:name w:val="List Table 5 Dark"/>
    <w:basedOn w:val="12"/>
    <w:uiPriority w:val="50"/>
    <w:pPr>
      <w:spacing w:after="0"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9">
    <w:name w:val="List Table 5 Dark Accent 1"/>
    <w:basedOn w:val="12"/>
    <w:uiPriority w:val="50"/>
    <w:pPr>
      <w:spacing w:after="0" w:line="240" w:lineRule="auto"/>
    </w:pPr>
    <w:rPr>
      <w:color w:val="FFFFFF" w:themeColor="background1"/>
      <w14:textFill>
        <w14:solidFill>
          <w14:schemeClr w14:val="bg1"/>
        </w14:solidFill>
      </w14:textFill>
    </w:rPr>
    <w:tblPr>
      <w:tblBorders>
        <w:top w:val="single" w:color="549E39" w:themeColor="accent1" w:sz="24" w:space="0"/>
        <w:left w:val="single" w:color="549E39" w:themeColor="accent1" w:sz="24" w:space="0"/>
        <w:bottom w:val="single" w:color="549E39" w:themeColor="accent1" w:sz="24" w:space="0"/>
        <w:right w:val="single" w:color="549E39" w:themeColor="accent1" w:sz="24" w:space="0"/>
      </w:tblBorders>
    </w:tblPr>
    <w:tcPr>
      <w:shd w:val="clear" w:color="auto" w:fill="549E39"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0">
    <w:name w:val="List Table 5 Dark Accent 2"/>
    <w:basedOn w:val="12"/>
    <w:uiPriority w:val="50"/>
    <w:pPr>
      <w:spacing w:after="0" w:line="240" w:lineRule="auto"/>
    </w:pPr>
    <w:rPr>
      <w:color w:val="FFFFFF" w:themeColor="background1"/>
      <w14:textFill>
        <w14:solidFill>
          <w14:schemeClr w14:val="bg1"/>
        </w14:solidFill>
      </w14:textFill>
    </w:rPr>
    <w:tblPr>
      <w:tblBorders>
        <w:top w:val="single" w:color="8AB833" w:themeColor="accent2" w:sz="24" w:space="0"/>
        <w:left w:val="single" w:color="8AB833" w:themeColor="accent2" w:sz="24" w:space="0"/>
        <w:bottom w:val="single" w:color="8AB833" w:themeColor="accent2" w:sz="24" w:space="0"/>
        <w:right w:val="single" w:color="8AB833" w:themeColor="accent2" w:sz="24" w:space="0"/>
      </w:tblBorders>
    </w:tblPr>
    <w:tcPr>
      <w:shd w:val="clear" w:color="auto" w:fill="8AB833"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1">
    <w:name w:val="List Table 5 Dark Accent 3"/>
    <w:basedOn w:val="12"/>
    <w:uiPriority w:val="50"/>
    <w:pPr>
      <w:spacing w:after="0" w:line="240" w:lineRule="auto"/>
    </w:pPr>
    <w:rPr>
      <w:color w:val="FFFFFF" w:themeColor="background1"/>
      <w14:textFill>
        <w14:solidFill>
          <w14:schemeClr w14:val="bg1"/>
        </w14:solidFill>
      </w14:textFill>
    </w:rPr>
    <w:tblPr>
      <w:tblBorders>
        <w:top w:val="single" w:color="C0CF3A" w:themeColor="accent3" w:sz="24" w:space="0"/>
        <w:left w:val="single" w:color="C0CF3A" w:themeColor="accent3" w:sz="24" w:space="0"/>
        <w:bottom w:val="single" w:color="C0CF3A" w:themeColor="accent3" w:sz="24" w:space="0"/>
        <w:right w:val="single" w:color="C0CF3A" w:themeColor="accent3" w:sz="24" w:space="0"/>
      </w:tblBorders>
    </w:tblPr>
    <w:tcPr>
      <w:shd w:val="clear" w:color="auto" w:fill="C0CF3A"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2">
    <w:name w:val="List Table 5 Dark Accent 4"/>
    <w:basedOn w:val="12"/>
    <w:uiPriority w:val="50"/>
    <w:pPr>
      <w:spacing w:after="0" w:line="240" w:lineRule="auto"/>
    </w:pPr>
    <w:rPr>
      <w:color w:val="FFFFFF" w:themeColor="background1"/>
      <w14:textFill>
        <w14:solidFill>
          <w14:schemeClr w14:val="bg1"/>
        </w14:solidFill>
      </w14:textFill>
    </w:rPr>
    <w:tblPr>
      <w:tblBorders>
        <w:top w:val="single" w:color="029676" w:themeColor="accent4" w:sz="24" w:space="0"/>
        <w:left w:val="single" w:color="029676" w:themeColor="accent4" w:sz="24" w:space="0"/>
        <w:bottom w:val="single" w:color="029676" w:themeColor="accent4" w:sz="24" w:space="0"/>
        <w:right w:val="single" w:color="029676" w:themeColor="accent4" w:sz="24" w:space="0"/>
      </w:tblBorders>
    </w:tblPr>
    <w:tcPr>
      <w:shd w:val="clear" w:color="auto" w:fill="029676"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3">
    <w:name w:val="List Table 5 Dark Accent 5"/>
    <w:basedOn w:val="12"/>
    <w:uiPriority w:val="50"/>
    <w:pPr>
      <w:spacing w:after="0" w:line="240" w:lineRule="auto"/>
    </w:pPr>
    <w:rPr>
      <w:color w:val="FFFFFF" w:themeColor="background1"/>
      <w14:textFill>
        <w14:solidFill>
          <w14:schemeClr w14:val="bg1"/>
        </w14:solidFill>
      </w14:textFill>
    </w:rPr>
    <w:tblPr>
      <w:tblBorders>
        <w:top w:val="single" w:color="4AB5C4" w:themeColor="accent5" w:sz="24" w:space="0"/>
        <w:left w:val="single" w:color="4AB5C4" w:themeColor="accent5" w:sz="24" w:space="0"/>
        <w:bottom w:val="single" w:color="4AB5C4" w:themeColor="accent5" w:sz="24" w:space="0"/>
        <w:right w:val="single" w:color="4AB5C4" w:themeColor="accent5" w:sz="24" w:space="0"/>
      </w:tblBorders>
    </w:tblPr>
    <w:tcPr>
      <w:shd w:val="clear" w:color="auto" w:fill="4AB5C4"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4">
    <w:name w:val="List Table 5 Dark Accent 6"/>
    <w:basedOn w:val="12"/>
    <w:uiPriority w:val="50"/>
    <w:pPr>
      <w:spacing w:after="0" w:line="240" w:lineRule="auto"/>
    </w:pPr>
    <w:rPr>
      <w:color w:val="FFFFFF" w:themeColor="background1"/>
      <w14:textFill>
        <w14:solidFill>
          <w14:schemeClr w14:val="bg1"/>
        </w14:solidFill>
      </w14:textFill>
    </w:rPr>
    <w:tblPr>
      <w:tblBorders>
        <w:top w:val="single" w:color="0989B1" w:themeColor="accent6" w:sz="24" w:space="0"/>
        <w:left w:val="single" w:color="0989B1" w:themeColor="accent6" w:sz="24" w:space="0"/>
        <w:bottom w:val="single" w:color="0989B1" w:themeColor="accent6" w:sz="24" w:space="0"/>
        <w:right w:val="single" w:color="0989B1" w:themeColor="accent6" w:sz="24" w:space="0"/>
      </w:tblBorders>
    </w:tblPr>
    <w:tcPr>
      <w:shd w:val="clear" w:color="auto" w:fill="0989B1"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5">
    <w:name w:val="List Table 6 Colorful"/>
    <w:basedOn w:val="12"/>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6">
    <w:name w:val="List Table 6 Colorful Accent 1"/>
    <w:basedOn w:val="12"/>
    <w:uiPriority w:val="51"/>
    <w:pPr>
      <w:spacing w:after="0" w:line="240" w:lineRule="auto"/>
    </w:pPr>
    <w:rPr>
      <w:color w:val="3F772B" w:themeColor="accent1" w:themeShade="BF"/>
    </w:rPr>
    <w:tblPr>
      <w:tblBorders>
        <w:top w:val="single" w:color="549E39" w:themeColor="accent1" w:sz="4" w:space="0"/>
        <w:bottom w:val="single" w:color="549E39" w:themeColor="accent1" w:sz="4" w:space="0"/>
      </w:tblBorders>
    </w:tblPr>
    <w:tblStylePr w:type="firstRow">
      <w:rPr>
        <w:b/>
        <w:bCs/>
      </w:rPr>
      <w:tcPr>
        <w:tcBorders>
          <w:bottom w:val="single" w:color="549E39" w:themeColor="accent1" w:sz="4" w:space="0"/>
        </w:tcBorders>
      </w:tcPr>
    </w:tblStylePr>
    <w:tblStylePr w:type="lastRow">
      <w:rPr>
        <w:b/>
        <w:bCs/>
      </w:rPr>
      <w:tcPr>
        <w:tcBorders>
          <w:top w:val="double" w:color="549E39" w:themeColor="accent1" w:sz="4" w:space="0"/>
        </w:tcBorders>
      </w:tcPr>
    </w:tblStylePr>
    <w:tblStylePr w:type="firstCol">
      <w:rPr>
        <w:b/>
        <w:bCs/>
      </w:rPr>
    </w:tblStylePr>
    <w:tblStylePr w:type="lastCol">
      <w:rPr>
        <w:b/>
        <w:bCs/>
      </w:rPr>
    </w:tblStylePr>
    <w:tblStylePr w:type="band1Vert">
      <w:tcPr>
        <w:shd w:val="clear" w:color="auto" w:fill="DBEFD3" w:themeFill="accent1" w:themeFillTint="33"/>
      </w:tcPr>
    </w:tblStylePr>
    <w:tblStylePr w:type="band1Horz">
      <w:tcPr>
        <w:shd w:val="clear" w:color="auto" w:fill="DBEFD3" w:themeFill="accent1" w:themeFillTint="33"/>
      </w:tcPr>
    </w:tblStylePr>
  </w:style>
  <w:style w:type="table" w:customStyle="1" w:styleId="377">
    <w:name w:val="List Table 6 Colorful Accent 2"/>
    <w:basedOn w:val="12"/>
    <w:uiPriority w:val="51"/>
    <w:pPr>
      <w:spacing w:after="0" w:line="240" w:lineRule="auto"/>
    </w:pPr>
    <w:rPr>
      <w:color w:val="688A26" w:themeColor="accent2" w:themeShade="BF"/>
    </w:rPr>
    <w:tblPr>
      <w:tblBorders>
        <w:top w:val="single" w:color="8AB833" w:themeColor="accent2" w:sz="4" w:space="0"/>
        <w:bottom w:val="single" w:color="8AB833" w:themeColor="accent2" w:sz="4" w:space="0"/>
      </w:tblBorders>
    </w:tblPr>
    <w:tblStylePr w:type="firstRow">
      <w:rPr>
        <w:b/>
        <w:bCs/>
      </w:rPr>
      <w:tcPr>
        <w:tcBorders>
          <w:bottom w:val="single" w:color="8AB833" w:themeColor="accent2" w:sz="4" w:space="0"/>
        </w:tcBorders>
      </w:tcPr>
    </w:tblStylePr>
    <w:tblStylePr w:type="lastRow">
      <w:rPr>
        <w:b/>
        <w:bCs/>
      </w:rPr>
      <w:tcPr>
        <w:tcBorders>
          <w:top w:val="double" w:color="8AB833" w:themeColor="accent2" w:sz="4" w:space="0"/>
        </w:tcBorders>
      </w:tcPr>
    </w:tblStylePr>
    <w:tblStylePr w:type="firstCol">
      <w:rPr>
        <w:b/>
        <w:bCs/>
      </w:rPr>
    </w:tblStylePr>
    <w:tblStylePr w:type="lastCol">
      <w:rPr>
        <w:b/>
        <w:bCs/>
      </w:rPr>
    </w:tblStylePr>
    <w:tblStylePr w:type="band1Vert">
      <w:tcPr>
        <w:shd w:val="clear" w:color="auto" w:fill="E8F3D3" w:themeFill="accent2" w:themeFillTint="33"/>
      </w:tcPr>
    </w:tblStylePr>
    <w:tblStylePr w:type="band1Horz">
      <w:tcPr>
        <w:shd w:val="clear" w:color="auto" w:fill="E8F3D3" w:themeFill="accent2" w:themeFillTint="33"/>
      </w:tcPr>
    </w:tblStylePr>
  </w:style>
  <w:style w:type="table" w:customStyle="1" w:styleId="378">
    <w:name w:val="List Table 6 Colorful Accent 3"/>
    <w:basedOn w:val="12"/>
    <w:uiPriority w:val="51"/>
    <w:pPr>
      <w:spacing w:after="0" w:line="240" w:lineRule="auto"/>
    </w:pPr>
    <w:rPr>
      <w:color w:val="94A027" w:themeColor="accent3" w:themeShade="BF"/>
    </w:rPr>
    <w:tblPr>
      <w:tblBorders>
        <w:top w:val="single" w:color="C0CF3A" w:themeColor="accent3" w:sz="4" w:space="0"/>
        <w:bottom w:val="single" w:color="C0CF3A" w:themeColor="accent3" w:sz="4" w:space="0"/>
      </w:tblBorders>
    </w:tblPr>
    <w:tblStylePr w:type="firstRow">
      <w:rPr>
        <w:b/>
        <w:bCs/>
      </w:rPr>
      <w:tcPr>
        <w:tcBorders>
          <w:bottom w:val="single" w:color="C0CF3A" w:themeColor="accent3" w:sz="4" w:space="0"/>
        </w:tcBorders>
      </w:tcPr>
    </w:tblStylePr>
    <w:tblStylePr w:type="lastRow">
      <w:rPr>
        <w:b/>
        <w:bCs/>
      </w:rPr>
      <w:tcPr>
        <w:tcBorders>
          <w:top w:val="double" w:color="C0CF3A" w:themeColor="accent3" w:sz="4" w:space="0"/>
        </w:tcBorders>
      </w:tcPr>
    </w:tblStylePr>
    <w:tblStylePr w:type="firstCol">
      <w:rPr>
        <w:b/>
        <w:bCs/>
      </w:rPr>
    </w:tblStylePr>
    <w:tblStylePr w:type="lastCol">
      <w:rPr>
        <w:b/>
        <w:bCs/>
      </w:rPr>
    </w:tblStylePr>
    <w:tblStylePr w:type="band1Vert">
      <w:tcPr>
        <w:shd w:val="clear" w:color="auto" w:fill="F2F5D7" w:themeFill="accent3" w:themeFillTint="33"/>
      </w:tcPr>
    </w:tblStylePr>
    <w:tblStylePr w:type="band1Horz">
      <w:tcPr>
        <w:shd w:val="clear" w:color="auto" w:fill="F2F5D7" w:themeFill="accent3" w:themeFillTint="33"/>
      </w:tcPr>
    </w:tblStylePr>
  </w:style>
  <w:style w:type="table" w:customStyle="1" w:styleId="379">
    <w:name w:val="List Table 6 Colorful Accent 4"/>
    <w:basedOn w:val="12"/>
    <w:uiPriority w:val="51"/>
    <w:pPr>
      <w:spacing w:after="0" w:line="240" w:lineRule="auto"/>
    </w:pPr>
    <w:rPr>
      <w:color w:val="027159" w:themeColor="accent4" w:themeShade="BF"/>
    </w:rPr>
    <w:tblPr>
      <w:tblBorders>
        <w:top w:val="single" w:color="029676" w:themeColor="accent4" w:sz="4" w:space="0"/>
        <w:bottom w:val="single" w:color="029676" w:themeColor="accent4" w:sz="4" w:space="0"/>
      </w:tblBorders>
    </w:tblPr>
    <w:tblStylePr w:type="firstRow">
      <w:rPr>
        <w:b/>
        <w:bCs/>
      </w:rPr>
      <w:tcPr>
        <w:tcBorders>
          <w:bottom w:val="single" w:color="029676" w:themeColor="accent4" w:sz="4" w:space="0"/>
        </w:tcBorders>
      </w:tcPr>
    </w:tblStylePr>
    <w:tblStylePr w:type="lastRow">
      <w:rPr>
        <w:b/>
        <w:bCs/>
      </w:rPr>
      <w:tcPr>
        <w:tcBorders>
          <w:top w:val="double" w:color="029676" w:themeColor="accent4" w:sz="4" w:space="0"/>
        </w:tcBorders>
      </w:tcPr>
    </w:tblStylePr>
    <w:tblStylePr w:type="firstCol">
      <w:rPr>
        <w:b/>
        <w:bCs/>
      </w:rPr>
    </w:tblStylePr>
    <w:tblStylePr w:type="lastCol">
      <w:rPr>
        <w:b/>
        <w:bCs/>
      </w:rPr>
    </w:tblStylePr>
    <w:tblStylePr w:type="band1Vert">
      <w:tcPr>
        <w:shd w:val="clear" w:color="auto" w:fill="B8FEEE" w:themeFill="accent4" w:themeFillTint="33"/>
      </w:tcPr>
    </w:tblStylePr>
    <w:tblStylePr w:type="band1Horz">
      <w:tcPr>
        <w:shd w:val="clear" w:color="auto" w:fill="B8FEEE" w:themeFill="accent4" w:themeFillTint="33"/>
      </w:tcPr>
    </w:tblStylePr>
  </w:style>
  <w:style w:type="table" w:customStyle="1" w:styleId="380">
    <w:name w:val="List Table 6 Colorful Accent 5"/>
    <w:basedOn w:val="12"/>
    <w:uiPriority w:val="51"/>
    <w:pPr>
      <w:spacing w:after="0" w:line="240" w:lineRule="auto"/>
    </w:pPr>
    <w:rPr>
      <w:color w:val="328C99" w:themeColor="accent5" w:themeShade="BF"/>
    </w:rPr>
    <w:tblPr>
      <w:tblBorders>
        <w:top w:val="single" w:color="4AB5C4" w:themeColor="accent5" w:sz="4" w:space="0"/>
        <w:bottom w:val="single" w:color="4AB5C4" w:themeColor="accent5" w:sz="4" w:space="0"/>
      </w:tblBorders>
    </w:tblPr>
    <w:tblStylePr w:type="firstRow">
      <w:rPr>
        <w:b/>
        <w:bCs/>
      </w:rPr>
      <w:tcPr>
        <w:tcBorders>
          <w:bottom w:val="single" w:color="4AB5C4" w:themeColor="accent5" w:sz="4" w:space="0"/>
        </w:tcBorders>
      </w:tcPr>
    </w:tblStylePr>
    <w:tblStylePr w:type="lastRow">
      <w:rPr>
        <w:b/>
        <w:bCs/>
      </w:rPr>
      <w:tcPr>
        <w:tcBorders>
          <w:top w:val="double" w:color="4AB5C4" w:themeColor="accent5" w:sz="4" w:space="0"/>
        </w:tcBorders>
      </w:tcPr>
    </w:tblStylePr>
    <w:tblStylePr w:type="firstCol">
      <w:rPr>
        <w:b/>
        <w:bCs/>
      </w:rPr>
    </w:tblStylePr>
    <w:tblStylePr w:type="lastCol">
      <w:rPr>
        <w:b/>
        <w:bCs/>
      </w:rPr>
    </w:tblStylePr>
    <w:tblStylePr w:type="band1Vert">
      <w:tcPr>
        <w:shd w:val="clear" w:color="auto" w:fill="DAF0F3" w:themeFill="accent5" w:themeFillTint="33"/>
      </w:tcPr>
    </w:tblStylePr>
    <w:tblStylePr w:type="band1Horz">
      <w:tcPr>
        <w:shd w:val="clear" w:color="auto" w:fill="DAF0F3" w:themeFill="accent5" w:themeFillTint="33"/>
      </w:tcPr>
    </w:tblStylePr>
  </w:style>
  <w:style w:type="table" w:customStyle="1" w:styleId="381">
    <w:name w:val="List Table 6 Colorful Accent 6"/>
    <w:basedOn w:val="12"/>
    <w:uiPriority w:val="51"/>
    <w:pPr>
      <w:spacing w:after="0" w:line="240" w:lineRule="auto"/>
    </w:pPr>
    <w:rPr>
      <w:color w:val="076785" w:themeColor="accent6" w:themeShade="BF"/>
    </w:rPr>
    <w:tblPr>
      <w:tblBorders>
        <w:top w:val="single" w:color="0989B1" w:themeColor="accent6" w:sz="4" w:space="0"/>
        <w:bottom w:val="single" w:color="0989B1" w:themeColor="accent6" w:sz="4" w:space="0"/>
      </w:tblBorders>
    </w:tblPr>
    <w:tblStylePr w:type="firstRow">
      <w:rPr>
        <w:b/>
        <w:bCs/>
      </w:rPr>
      <w:tcPr>
        <w:tcBorders>
          <w:bottom w:val="single" w:color="0989B1" w:themeColor="accent6" w:sz="4" w:space="0"/>
        </w:tcBorders>
      </w:tcPr>
    </w:tblStylePr>
    <w:tblStylePr w:type="lastRow">
      <w:rPr>
        <w:b/>
        <w:bCs/>
      </w:rPr>
      <w:tcPr>
        <w:tcBorders>
          <w:top w:val="double" w:color="0989B1" w:themeColor="accent6" w:sz="4" w:space="0"/>
        </w:tcBorders>
      </w:tcPr>
    </w:tblStylePr>
    <w:tblStylePr w:type="firstCol">
      <w:rPr>
        <w:b/>
        <w:bCs/>
      </w:rPr>
    </w:tblStylePr>
    <w:tblStylePr w:type="lastCol">
      <w:rPr>
        <w:b/>
        <w:bCs/>
      </w:rPr>
    </w:tblStylePr>
    <w:tblStylePr w:type="band1Vert">
      <w:tcPr>
        <w:shd w:val="clear" w:color="auto" w:fill="C1EDFB" w:themeFill="accent6" w:themeFillTint="33"/>
      </w:tcPr>
    </w:tblStylePr>
    <w:tblStylePr w:type="band1Horz">
      <w:tcPr>
        <w:shd w:val="clear" w:color="auto" w:fill="C1EDFB" w:themeFill="accent6" w:themeFillTint="33"/>
      </w:tcPr>
    </w:tblStylePr>
  </w:style>
  <w:style w:type="table" w:customStyle="1" w:styleId="382">
    <w:name w:val="List Table 7 Colorful"/>
    <w:basedOn w:val="12"/>
    <w:uiPriority w:val="52"/>
    <w:pPr>
      <w:spacing w:after="0" w:line="240" w:lineRule="auto"/>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3">
    <w:name w:val="List Table 7 Colorful Accent 1"/>
    <w:basedOn w:val="12"/>
    <w:uiPriority w:val="52"/>
    <w:pPr>
      <w:spacing w:after="0" w:line="240" w:lineRule="auto"/>
    </w:pPr>
    <w:rPr>
      <w:color w:val="3F772B" w:themeColor="accent1" w:themeShade="BF"/>
    </w:rPr>
    <w:tblStylePr w:type="firstRow">
      <w:rPr>
        <w:rFonts w:asciiTheme="majorHAnsi" w:hAnsiTheme="majorHAnsi" w:eastAsiaTheme="majorEastAsia" w:cstheme="majorBidi"/>
        <w:i/>
        <w:iCs/>
        <w:sz w:val="26"/>
      </w:rPr>
      <w:tcPr>
        <w:tcBorders>
          <w:bottom w:val="single" w:color="549E39"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49E3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49E39"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49E39" w:themeColor="accent1" w:sz="4" w:space="0"/>
        </w:tcBorders>
        <w:shd w:val="clear" w:color="auto" w:fill="FFFFFF" w:themeFill="background1"/>
      </w:tcPr>
    </w:tblStylePr>
    <w:tblStylePr w:type="band1Vert">
      <w:tcPr>
        <w:shd w:val="clear" w:color="auto" w:fill="DBEFD3" w:themeFill="accent1" w:themeFillTint="33"/>
      </w:tcPr>
    </w:tblStylePr>
    <w:tblStylePr w:type="band1Horz">
      <w:tcPr>
        <w:shd w:val="clear" w:color="auto" w:fill="DBEFD3"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4">
    <w:name w:val="List Table 7 Colorful Accent 2"/>
    <w:basedOn w:val="12"/>
    <w:uiPriority w:val="52"/>
    <w:pPr>
      <w:spacing w:after="0" w:line="240" w:lineRule="auto"/>
    </w:pPr>
    <w:rPr>
      <w:color w:val="688A26" w:themeColor="accent2" w:themeShade="BF"/>
    </w:rPr>
    <w:tblStylePr w:type="firstRow">
      <w:rPr>
        <w:rFonts w:asciiTheme="majorHAnsi" w:hAnsiTheme="majorHAnsi" w:eastAsiaTheme="majorEastAsia" w:cstheme="majorBidi"/>
        <w:i/>
        <w:iCs/>
        <w:sz w:val="26"/>
      </w:rPr>
      <w:tcPr>
        <w:tcBorders>
          <w:bottom w:val="single" w:color="8AB833"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8AB83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8AB833"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8AB833" w:themeColor="accent2" w:sz="4" w:space="0"/>
        </w:tcBorders>
        <w:shd w:val="clear" w:color="auto" w:fill="FFFFFF" w:themeFill="background1"/>
      </w:tcPr>
    </w:tblStylePr>
    <w:tblStylePr w:type="band1Vert">
      <w:tcPr>
        <w:shd w:val="clear" w:color="auto" w:fill="E8F3D3" w:themeFill="accent2" w:themeFillTint="33"/>
      </w:tcPr>
    </w:tblStylePr>
    <w:tblStylePr w:type="band1Horz">
      <w:tcPr>
        <w:shd w:val="clear" w:color="auto" w:fill="E8F3D3"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5">
    <w:name w:val="List Table 7 Colorful Accent 3"/>
    <w:basedOn w:val="12"/>
    <w:uiPriority w:val="52"/>
    <w:pPr>
      <w:spacing w:after="0" w:line="240" w:lineRule="auto"/>
    </w:pPr>
    <w:rPr>
      <w:color w:val="94A027" w:themeColor="accent3" w:themeShade="BF"/>
    </w:rPr>
    <w:tblStylePr w:type="firstRow">
      <w:rPr>
        <w:rFonts w:asciiTheme="majorHAnsi" w:hAnsiTheme="majorHAnsi" w:eastAsiaTheme="majorEastAsia" w:cstheme="majorBidi"/>
        <w:i/>
        <w:iCs/>
        <w:sz w:val="26"/>
      </w:rPr>
      <w:tcPr>
        <w:tcBorders>
          <w:bottom w:val="single" w:color="C0CF3A"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C0CF3A"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C0CF3A"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C0CF3A" w:themeColor="accent3" w:sz="4" w:space="0"/>
        </w:tcBorders>
        <w:shd w:val="clear" w:color="auto" w:fill="FFFFFF" w:themeFill="background1"/>
      </w:tcPr>
    </w:tblStylePr>
    <w:tblStylePr w:type="band1Vert">
      <w:tcPr>
        <w:shd w:val="clear" w:color="auto" w:fill="F2F5D7" w:themeFill="accent3" w:themeFillTint="33"/>
      </w:tcPr>
    </w:tblStylePr>
    <w:tblStylePr w:type="band1Horz">
      <w:tcPr>
        <w:shd w:val="clear" w:color="auto" w:fill="F2F5D7"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6">
    <w:name w:val="List Table 7 Colorful Accent 4"/>
    <w:basedOn w:val="12"/>
    <w:uiPriority w:val="52"/>
    <w:pPr>
      <w:spacing w:after="0" w:line="240" w:lineRule="auto"/>
    </w:pPr>
    <w:rPr>
      <w:color w:val="027159" w:themeColor="accent4" w:themeShade="BF"/>
    </w:rPr>
    <w:tblStylePr w:type="firstRow">
      <w:rPr>
        <w:rFonts w:asciiTheme="majorHAnsi" w:hAnsiTheme="majorHAnsi" w:eastAsiaTheme="majorEastAsia" w:cstheme="majorBidi"/>
        <w:i/>
        <w:iCs/>
        <w:sz w:val="26"/>
      </w:rPr>
      <w:tcPr>
        <w:tcBorders>
          <w:bottom w:val="single" w:color="029676"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29676"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29676"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29676" w:themeColor="accent4" w:sz="4" w:space="0"/>
        </w:tcBorders>
        <w:shd w:val="clear" w:color="auto" w:fill="FFFFFF" w:themeFill="background1"/>
      </w:tcPr>
    </w:tblStylePr>
    <w:tblStylePr w:type="band1Vert">
      <w:tcPr>
        <w:shd w:val="clear" w:color="auto" w:fill="B8FEEE" w:themeFill="accent4" w:themeFillTint="33"/>
      </w:tcPr>
    </w:tblStylePr>
    <w:tblStylePr w:type="band1Horz">
      <w:tcPr>
        <w:shd w:val="clear" w:color="auto" w:fill="B8FEEE"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7">
    <w:name w:val="List Table 7 Colorful Accent 5"/>
    <w:basedOn w:val="12"/>
    <w:uiPriority w:val="52"/>
    <w:pPr>
      <w:spacing w:after="0" w:line="240" w:lineRule="auto"/>
    </w:pPr>
    <w:rPr>
      <w:color w:val="328C99" w:themeColor="accent5" w:themeShade="BF"/>
    </w:rPr>
    <w:tblStylePr w:type="firstRow">
      <w:rPr>
        <w:rFonts w:asciiTheme="majorHAnsi" w:hAnsiTheme="majorHAnsi" w:eastAsiaTheme="majorEastAsia" w:cstheme="majorBidi"/>
        <w:i/>
        <w:iCs/>
        <w:sz w:val="26"/>
      </w:rPr>
      <w:tcPr>
        <w:tcBorders>
          <w:bottom w:val="single" w:color="4AB5C4"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AB5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AB5C4"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AB5C4" w:themeColor="accent5" w:sz="4" w:space="0"/>
        </w:tcBorders>
        <w:shd w:val="clear" w:color="auto" w:fill="FFFFFF" w:themeFill="background1"/>
      </w:tcPr>
    </w:tblStylePr>
    <w:tblStylePr w:type="band1Vert">
      <w:tcPr>
        <w:shd w:val="clear" w:color="auto" w:fill="DAF0F3" w:themeFill="accent5" w:themeFillTint="33"/>
      </w:tcPr>
    </w:tblStylePr>
    <w:tblStylePr w:type="band1Horz">
      <w:tcPr>
        <w:shd w:val="clear" w:color="auto" w:fill="DAF0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8">
    <w:name w:val="List Table 7 Colorful Accent 6"/>
    <w:basedOn w:val="12"/>
    <w:uiPriority w:val="52"/>
    <w:pPr>
      <w:spacing w:after="0" w:line="240" w:lineRule="auto"/>
    </w:pPr>
    <w:rPr>
      <w:color w:val="076785" w:themeColor="accent6" w:themeShade="BF"/>
    </w:rPr>
    <w:tblStylePr w:type="firstRow">
      <w:rPr>
        <w:rFonts w:asciiTheme="majorHAnsi" w:hAnsiTheme="majorHAnsi" w:eastAsiaTheme="majorEastAsia" w:cstheme="majorBidi"/>
        <w:i/>
        <w:iCs/>
        <w:sz w:val="26"/>
      </w:rPr>
      <w:tcPr>
        <w:tcBorders>
          <w:bottom w:val="single" w:color="0989B1"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989B1"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989B1"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989B1" w:themeColor="accent6" w:sz="4" w:space="0"/>
        </w:tcBorders>
        <w:shd w:val="clear" w:color="auto" w:fill="FFFFFF" w:themeFill="background1"/>
      </w:tcPr>
    </w:tblStylePr>
    <w:tblStylePr w:type="band1Vert">
      <w:tcPr>
        <w:shd w:val="clear" w:color="auto" w:fill="C1EDFB" w:themeFill="accent6" w:themeFillTint="33"/>
      </w:tcPr>
    </w:tblStylePr>
    <w:tblStylePr w:type="band1Horz">
      <w:tcPr>
        <w:shd w:val="clear" w:color="auto" w:fill="C1EDFB"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89">
    <w:name w:val="Macro Text Char"/>
    <w:basedOn w:val="11"/>
    <w:link w:val="83"/>
    <w:semiHidden/>
    <w:uiPriority w:val="99"/>
    <w:rPr>
      <w:rFonts w:ascii="Consolas" w:hAnsi="Consolas"/>
      <w:szCs w:val="20"/>
    </w:rPr>
  </w:style>
  <w:style w:type="character" w:customStyle="1" w:styleId="390">
    <w:name w:val="Message Header Char"/>
    <w:basedOn w:val="11"/>
    <w:link w:val="84"/>
    <w:semiHidden/>
    <w:uiPriority w:val="99"/>
    <w:rPr>
      <w:rFonts w:asciiTheme="majorHAnsi" w:hAnsiTheme="majorHAnsi" w:eastAsiaTheme="majorEastAsia" w:cstheme="majorBidi"/>
      <w:sz w:val="24"/>
      <w:szCs w:val="24"/>
      <w:shd w:val="pct20" w:color="auto" w:fill="auto"/>
    </w:rPr>
  </w:style>
  <w:style w:type="character" w:customStyle="1" w:styleId="391">
    <w:name w:val="Note Heading Char"/>
    <w:basedOn w:val="11"/>
    <w:link w:val="87"/>
    <w:semiHidden/>
    <w:uiPriority w:val="99"/>
  </w:style>
  <w:style w:type="table" w:customStyle="1" w:styleId="392">
    <w:name w:val="Plain Table 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3">
    <w:name w:val="Plain Table 2"/>
    <w:basedOn w:val="12"/>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4">
    <w:name w:val="Plain Table 3"/>
    <w:basedOn w:val="12"/>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95">
    <w:name w:val="Plain Table 4"/>
    <w:basedOn w:val="12"/>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6">
    <w:name w:val="Plain Table 5"/>
    <w:basedOn w:val="12"/>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7">
    <w:name w:val="Plain Text Char"/>
    <w:basedOn w:val="11"/>
    <w:link w:val="89"/>
    <w:uiPriority w:val="0"/>
    <w:rPr>
      <w:rFonts w:ascii="Consolas" w:hAnsi="Consolas"/>
      <w:szCs w:val="21"/>
    </w:rPr>
  </w:style>
  <w:style w:type="paragraph" w:styleId="398">
    <w:name w:val="Quote"/>
    <w:basedOn w:val="1"/>
    <w:next w:val="1"/>
    <w:link w:val="399"/>
    <w:semiHidden/>
    <w:unhideWhenUsed/>
    <w:qFormat/>
    <w:uiPriority w:val="29"/>
    <w:pPr>
      <w:spacing w:before="200" w:after="160"/>
      <w:ind w:left="864" w:right="864"/>
    </w:pPr>
    <w:rPr>
      <w:i/>
      <w:iCs/>
      <w:color w:val="404040" w:themeColor="text1" w:themeTint="BF"/>
      <w14:textFill>
        <w14:solidFill>
          <w14:schemeClr w14:val="tx1">
            <w14:lumMod w14:val="75000"/>
            <w14:lumOff w14:val="25000"/>
          </w14:schemeClr>
        </w14:solidFill>
      </w14:textFill>
    </w:rPr>
  </w:style>
  <w:style w:type="character" w:customStyle="1" w:styleId="399">
    <w:name w:val="Quote Char"/>
    <w:basedOn w:val="11"/>
    <w:link w:val="398"/>
    <w:semiHidden/>
    <w:uiPriority w:val="29"/>
    <w:rPr>
      <w:i/>
      <w:iCs/>
      <w:color w:val="404040" w:themeColor="text1" w:themeTint="BF"/>
      <w14:textFill>
        <w14:solidFill>
          <w14:schemeClr w14:val="tx1">
            <w14:lumMod w14:val="75000"/>
            <w14:lumOff w14:val="25000"/>
          </w14:schemeClr>
        </w14:solidFill>
      </w14:textFill>
    </w:rPr>
  </w:style>
  <w:style w:type="character" w:customStyle="1" w:styleId="400">
    <w:name w:val="Salutation Char"/>
    <w:basedOn w:val="11"/>
    <w:link w:val="90"/>
    <w:semiHidden/>
    <w:uiPriority w:val="99"/>
  </w:style>
  <w:style w:type="character" w:customStyle="1" w:styleId="401">
    <w:name w:val="Signature Char"/>
    <w:basedOn w:val="11"/>
    <w:link w:val="91"/>
    <w:semiHidden/>
    <w:uiPriority w:val="99"/>
  </w:style>
  <w:style w:type="character" w:customStyle="1" w:styleId="402">
    <w:name w:val="Subtle Emphasis"/>
    <w:basedOn w:val="11"/>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03">
    <w:name w:val="Subtle Reference"/>
    <w:basedOn w:val="11"/>
    <w:semiHidden/>
    <w:unhideWhenUsed/>
    <w:qFormat/>
    <w:uiPriority w:val="31"/>
    <w:rPr>
      <w:smallCaps/>
      <w:color w:val="595959" w:themeColor="text1" w:themeTint="A6"/>
      <w14:textFill>
        <w14:solidFill>
          <w14:schemeClr w14:val="tx1">
            <w14:lumMod w14:val="65000"/>
            <w14:lumOff w14:val="35000"/>
          </w14:schemeClr>
        </w14:solidFill>
      </w14:textFill>
    </w:rPr>
  </w:style>
  <w:style w:type="table" w:customStyle="1" w:styleId="404">
    <w:name w:val="Grid Table Light"/>
    <w:basedOn w:val="12"/>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405">
    <w:name w:val="TOC Heading"/>
    <w:basedOn w:val="2"/>
    <w:next w:val="1"/>
    <w:semiHidden/>
    <w:unhideWhenUsed/>
    <w:qFormat/>
    <w:uiPriority w:val="39"/>
    <w:pPr>
      <w:pBdr>
        <w:top w:val="none" w:color="auto" w:sz="0" w:space="0"/>
        <w:bottom w:val="none" w:color="auto" w:sz="0" w:space="0"/>
      </w:pBdr>
      <w:spacing w:before="240" w:line="259" w:lineRule="auto"/>
      <w:contextualSpacing w:val="0"/>
      <w:outlineLvl w:val="9"/>
    </w:pPr>
    <w:rPr>
      <w:caps w:val="0"/>
      <w:color w:val="3F772B" w:themeColor="accent1" w:themeShade="BF"/>
      <w:sz w:val="32"/>
    </w:rPr>
  </w:style>
  <w:style w:type="paragraph" w:customStyle="1" w:styleId="406">
    <w:name w:val="Graphic"/>
    <w:basedOn w:val="1"/>
    <w:next w:val="4"/>
    <w:link w:val="407"/>
    <w:qFormat/>
    <w:uiPriority w:val="10"/>
    <w:pPr>
      <w:spacing w:before="320" w:after="80"/>
    </w:pPr>
  </w:style>
  <w:style w:type="character" w:customStyle="1" w:styleId="407">
    <w:name w:val="Graphic Char"/>
    <w:basedOn w:val="11"/>
    <w:link w:val="406"/>
    <w:uiPriority w:val="10"/>
  </w:style>
  <w:style w:type="paragraph" w:customStyle="1" w:styleId="408">
    <w:name w:val="ox-2750c551f1-msonormal"/>
    <w:basedOn w:val="1"/>
    <w:uiPriority w:val="0"/>
    <w:pPr>
      <w:spacing w:before="100" w:beforeAutospacing="1" w:after="100" w:afterAutospacing="1" w:line="240" w:lineRule="auto"/>
      <w:jc w:val="left"/>
    </w:pPr>
    <w:rPr>
      <w:rFonts w:ascii="SimSun" w:hAnsi="SimSun" w:eastAsia="SimSun" w:cs="SimSun"/>
      <w:sz w:val="24"/>
      <w:szCs w:val="24"/>
      <w:lang w:eastAsia="zh-CN"/>
    </w:rPr>
  </w:style>
  <w:style w:type="paragraph" w:customStyle="1" w:styleId="409">
    <w:name w:val="Achievement"/>
    <w:basedOn w:val="15"/>
    <w:uiPriority w:val="0"/>
    <w:pPr>
      <w:spacing w:after="60" w:line="240" w:lineRule="atLeast"/>
      <w:ind w:left="240" w:hanging="240"/>
      <w:jc w:val="both"/>
    </w:pPr>
    <w:rPr>
      <w:rFonts w:ascii="Garamond" w:hAnsi="Garamond" w:eastAsia="Times New Roman" w:cs="Times New Roman"/>
      <w:szCs w:val="20"/>
    </w:rPr>
  </w:style>
  <w:style w:type="paragraph" w:customStyle="1" w:styleId="410">
    <w:name w:val="Default"/>
    <w:uiPriority w:val="0"/>
    <w:pPr>
      <w:autoSpaceDE w:val="0"/>
      <w:autoSpaceDN w:val="0"/>
      <w:adjustRightInd w:val="0"/>
      <w:spacing w:after="0" w:line="240" w:lineRule="auto"/>
      <w:jc w:val="left"/>
    </w:pPr>
    <w:rPr>
      <w:rFonts w:ascii="Arial" w:hAnsi="Arial" w:cs="Arial" w:eastAsiaTheme="minorEastAsia"/>
      <w:color w:val="000000"/>
      <w:sz w:val="24"/>
      <w:szCs w:val="24"/>
      <w:lang w:val="en-US" w:eastAsia="en-US" w:bidi="ar-SA"/>
    </w:rPr>
  </w:style>
  <w:style w:type="character" w:customStyle="1" w:styleId="411">
    <w:name w:val="ng-scope"/>
    <w:basedOn w:val="11"/>
    <w:uiPriority w:val="0"/>
  </w:style>
  <w:style w:type="character" w:customStyle="1" w:styleId="412">
    <w:name w:val="List Paragraph Char"/>
    <w:link w:val="339"/>
    <w:uiPriority w:val="34"/>
    <w:rPr>
      <w:lang w:val="en-GB"/>
    </w:rPr>
  </w:style>
  <w:style w:type="character" w:customStyle="1" w:styleId="413">
    <w:name w:val="No Spacing Char"/>
    <w:basedOn w:val="11"/>
    <w:link w:val="257"/>
    <w:uiPriority w:val="1"/>
  </w:style>
  <w:style w:type="character" w:customStyle="1" w:styleId="414">
    <w:name w:val="Unresolved Mention1"/>
    <w:basedOn w:val="11"/>
    <w:semiHidden/>
    <w:unhideWhenUsed/>
    <w:uiPriority w:val="99"/>
    <w:rPr>
      <w:color w:val="605E5C"/>
      <w:shd w:val="clear" w:color="auto" w:fill="E1DFDD"/>
    </w:rPr>
  </w:style>
  <w:style w:type="character" w:customStyle="1" w:styleId="415">
    <w:name w:val="Unresolved Mention2"/>
    <w:basedOn w:val="11"/>
    <w:semiHidden/>
    <w:unhideWhenUsed/>
    <w:uiPriority w:val="99"/>
    <w:rPr>
      <w:color w:val="605E5C"/>
      <w:shd w:val="clear" w:color="auto" w:fill="E1DFDD"/>
    </w:rPr>
  </w:style>
  <w:style w:type="character" w:customStyle="1" w:styleId="416">
    <w:name w:val="veryhardreadability"/>
    <w:basedOn w:val="11"/>
    <w:uiPriority w:val="0"/>
  </w:style>
  <w:style w:type="character" w:customStyle="1" w:styleId="417">
    <w:name w:val="complexword"/>
    <w:basedOn w:val="11"/>
    <w:uiPriority w:val="0"/>
  </w:style>
  <w:style w:type="paragraph" w:customStyle="1" w:styleId="418">
    <w:name w:val="Bold bullet"/>
    <w:basedOn w:val="68"/>
    <w:uiPriority w:val="0"/>
    <w:pPr>
      <w:numPr>
        <w:ilvl w:val="0"/>
        <w:numId w:val="0"/>
      </w:numPr>
      <w:tabs>
        <w:tab w:val="left" w:pos="3672"/>
      </w:tabs>
      <w:overflowPunct w:val="0"/>
      <w:autoSpaceDE w:val="0"/>
      <w:autoSpaceDN w:val="0"/>
      <w:adjustRightInd w:val="0"/>
      <w:spacing w:before="120" w:line="240" w:lineRule="auto"/>
      <w:ind w:left="360" w:hanging="360"/>
      <w:contextualSpacing w:val="0"/>
      <w:jc w:val="left"/>
    </w:pPr>
    <w:rPr>
      <w:rFonts w:ascii="Verdana" w:hAnsi="Verdana" w:eastAsia="Times New Roman" w:cs="Arial"/>
      <w:bCs/>
      <w:sz w:val="20"/>
      <w:szCs w:val="24"/>
      <w:lang w:val="en-Z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738C2F-581B-4473-BA0E-005DB7B45936}">
  <ds:schemaRefs/>
</ds:datastoreItem>
</file>

<file path=docProps/app.xml><?xml version="1.0" encoding="utf-8"?>
<Properties xmlns="http://schemas.openxmlformats.org/officeDocument/2006/extended-properties" xmlns:vt="http://schemas.openxmlformats.org/officeDocument/2006/docPropsVTypes">
  <Template>Creative resume, designed by MOO(2)</Template>
  <Pages>2</Pages>
  <TotalTime>2</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2021-12-07T20:31:00Z</dcterms:created>
  <dc:creator>Dipo Awojide</dc:creator>
  <cp:lastModifiedBy>HP</cp:lastModifiedBy>
  <cp:lastPrinted>2021-08-24T12:21:00Z</cp:lastPrinted>
  <dcterms:modified xsi:type="dcterms:W3CDTF">2025-05-26T06:40:28Z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_2015_ms_pID_725343">
    <vt:lpwstr>(2)JkVpNhZFREC8+hPeA6NSx0qkNvMs8Zg0RGp91KNHrpurvmLhLeCuWZhtO2HGfgaE1WXAtlh+
SEOWh97/+7uRJzHMIKy0reMniC7FDaEjxmtriooK6ylFA5jhVgy/XeGqaye/pQjOy5FPT2q8
w1eh350hnr686RkBaL/Nzne5+eNF7xpHPshZr1bxOiYLpKbrLCXY2NAgthxLTaDAMyaf+z8G
XSc8p83BHMwiQmAEtF</vt:lpwstr>
  </property>
  <property fmtid="{D5CDD505-2E9C-101B-9397-08002B2CF9AE}" pid="4" name="_2015_ms_pID_7253431">
    <vt:lpwstr>cEGOXCwgOAxvrDPtolkqZtSqAFC2aATf/vlUVSi2UAq1R3FRxk4qak
LnIU7VLfOHvGUUlCXqCRrwRvqLwM2hmpr60UREKWlV14RewQ/hf1bANlhlUi8W8r3uMnWhV9
i2ZYAQe+HVf+tg68F6E92a1/rMOlwGI8I/zia9mq4WBveQK+SEmQvOsHj0Ooun2QExNxDH7/
39soV6M0+jB8r6xg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1544956684</vt:lpwstr>
  </property>
  <property fmtid="{D5CDD505-2E9C-101B-9397-08002B2CF9AE}" pid="9" name="KSOProductBuildVer">
    <vt:lpwstr>1033-12.2.0.21179</vt:lpwstr>
  </property>
  <property fmtid="{D5CDD505-2E9C-101B-9397-08002B2CF9AE}" pid="10" name="ICV">
    <vt:lpwstr>C602716FC5084AD1B3531CA915DC4F20_12</vt:lpwstr>
  </property>
</Properties>
</file>